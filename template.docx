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6095"/>
      </w:tblGrid>
      <w:tr w:rsidR="00831DD4" w:rsidRPr="00831DD4" w14:paraId="5FD52151" w14:textId="77777777" w:rsidTr="00EC4E0E">
        <w:trPr>
          <w:trHeight w:val="278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7FA6C0AF" w14:textId="77777777" w:rsidR="00831DD4" w:rsidRPr="007037D4" w:rsidRDefault="00831DD4" w:rsidP="00831DD4">
            <w:pPr>
              <w:spacing w:after="0" w:line="240" w:lineRule="auto"/>
              <w:ind w:left="142" w:right="-1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 w:eastAsia="ru-RU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</w:tcPr>
          <w:p w14:paraId="3B3AF4FB" w14:textId="77777777" w:rsidR="00831DD4" w:rsidRPr="00831DD4" w:rsidRDefault="00831DD4" w:rsidP="00831DD4">
            <w:pPr>
              <w:spacing w:after="0" w:line="240" w:lineRule="auto"/>
              <w:ind w:left="142" w:right="-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831DD4" w:rsidRPr="00831DD4" w14:paraId="13E6FC71" w14:textId="77777777" w:rsidTr="00EC4E0E">
        <w:trPr>
          <w:trHeight w:val="1993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0E6BFBFE" w14:textId="58B2A1E4" w:rsidR="00831DD4" w:rsidRPr="00831DD4" w:rsidRDefault="00831DD4" w:rsidP="00831DD4">
            <w:pPr>
              <w:spacing w:after="0" w:line="240" w:lineRule="auto"/>
              <w:ind w:left="142" w:right="-1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ru-RU" w:eastAsia="ru-RU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B57398" w14:textId="7AFD5C4B" w:rsidR="00831DD4" w:rsidRPr="0084546A" w:rsidRDefault="0084546A" w:rsidP="00831DD4">
            <w:pPr>
              <w:spacing w:after="0" w:line="240" w:lineRule="auto"/>
              <w:ind w:left="142" w:right="-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{{</w:t>
            </w:r>
            <w:r w:rsidRPr="008454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protocol_header_part_1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}}</w:t>
            </w:r>
          </w:p>
          <w:p w14:paraId="628498CE" w14:textId="0C711F59" w:rsidR="00831DD4" w:rsidRPr="0084546A" w:rsidRDefault="0084546A" w:rsidP="00831DD4">
            <w:pPr>
              <w:spacing w:after="0" w:line="240" w:lineRule="auto"/>
              <w:ind w:left="142" w:right="-1"/>
              <w:jc w:val="center"/>
              <w:rPr>
                <w:rFonts w:ascii="Times New Roman" w:eastAsia="Times New Roman" w:hAnsi="Times New Roman" w:cs="Times New Roman"/>
                <w:i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r>
              <w:t xml:space="preserve"> </w:t>
            </w:r>
            <w:r w:rsidRPr="0084546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protocol_header_part_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2}}</w:t>
            </w:r>
          </w:p>
        </w:tc>
      </w:tr>
      <w:tr w:rsidR="00831DD4" w:rsidRPr="00857506" w14:paraId="0135C49E" w14:textId="77777777" w:rsidTr="00EC4E0E">
        <w:trPr>
          <w:trHeight w:val="1273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192E8B" w14:textId="03F755B6" w:rsidR="00831DD4" w:rsidRPr="0084546A" w:rsidRDefault="0084546A" w:rsidP="00831DD4">
            <w:pPr>
              <w:spacing w:after="0" w:line="240" w:lineRule="auto"/>
              <w:ind w:left="142" w:right="-1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6"/>
                <w:lang w:eastAsia="ru-RU"/>
              </w:rPr>
              <w:t>{{</w:t>
            </w:r>
            <w:r w:rsidRPr="0084546A">
              <w:rPr>
                <w:rFonts w:ascii="Times New Roman" w:eastAsia="Times New Roman" w:hAnsi="Times New Roman" w:cs="Times New Roman"/>
                <w:sz w:val="24"/>
                <w:szCs w:val="36"/>
                <w:lang w:eastAsia="ru-RU"/>
              </w:rPr>
              <w:t>protocol_header_part_</w:t>
            </w:r>
            <w:r>
              <w:rPr>
                <w:rFonts w:ascii="Times New Roman" w:eastAsia="Times New Roman" w:hAnsi="Times New Roman" w:cs="Times New Roman"/>
                <w:sz w:val="24"/>
                <w:szCs w:val="36"/>
                <w:lang w:eastAsia="ru-RU"/>
              </w:rPr>
              <w:t>3}}</w:t>
            </w:r>
          </w:p>
          <w:p w14:paraId="0E0F6F84" w14:textId="014CFE2E" w:rsidR="00831DD4" w:rsidRPr="0084546A" w:rsidRDefault="0084546A" w:rsidP="00831DD4">
            <w:pPr>
              <w:spacing w:after="0" w:line="240" w:lineRule="auto"/>
              <w:ind w:left="142" w:right="-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r w:rsidRPr="0084546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protocol_header_part_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4}}</w:t>
            </w:r>
          </w:p>
        </w:tc>
      </w:tr>
    </w:tbl>
    <w:p w14:paraId="19246608" w14:textId="77777777" w:rsidR="00831DD4" w:rsidRPr="00857506" w:rsidRDefault="00831DD4" w:rsidP="00831DD4">
      <w:pPr>
        <w:spacing w:after="0"/>
        <w:ind w:left="142" w:right="-1"/>
        <w:rPr>
          <w:rFonts w:ascii="Times New Roman" w:eastAsia="DengXian" w:hAnsi="Times New Roman" w:cs="Times New Roman"/>
          <w:sz w:val="22"/>
          <w:lang w:val="ru-RU" w:eastAsia="zh-CN"/>
        </w:rPr>
      </w:pPr>
    </w:p>
    <w:p w14:paraId="246B01DF" w14:textId="77777777" w:rsidR="00831DD4" w:rsidRPr="00857506" w:rsidRDefault="00831DD4" w:rsidP="00831DD4">
      <w:pPr>
        <w:spacing w:after="0"/>
        <w:ind w:left="142" w:right="-1"/>
        <w:rPr>
          <w:rFonts w:ascii="Times New Roman" w:eastAsia="DengXian" w:hAnsi="Times New Roman" w:cs="Times New Roman"/>
          <w:sz w:val="22"/>
          <w:lang w:val="ru-RU" w:eastAsia="zh-CN"/>
        </w:rPr>
      </w:pPr>
    </w:p>
    <w:tbl>
      <w:tblPr>
        <w:tblW w:w="10773" w:type="dxa"/>
        <w:tblLayout w:type="fixed"/>
        <w:tblLook w:val="04A0" w:firstRow="1" w:lastRow="0" w:firstColumn="1" w:lastColumn="0" w:noHBand="0" w:noVBand="1"/>
      </w:tblPr>
      <w:tblGrid>
        <w:gridCol w:w="5245"/>
        <w:gridCol w:w="5528"/>
      </w:tblGrid>
      <w:tr w:rsidR="00831DD4" w:rsidRPr="00857506" w14:paraId="706F575D" w14:textId="77777777" w:rsidTr="00EC4E0E">
        <w:tc>
          <w:tcPr>
            <w:tcW w:w="5245" w:type="dxa"/>
            <w:shd w:val="clear" w:color="auto" w:fill="auto"/>
          </w:tcPr>
          <w:p w14:paraId="38338DFF" w14:textId="77777777" w:rsidR="00831DD4" w:rsidRPr="00857506" w:rsidRDefault="00831DD4" w:rsidP="00831DD4">
            <w:pPr>
              <w:spacing w:after="0" w:line="240" w:lineRule="auto"/>
              <w:ind w:left="142" w:right="-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5528" w:type="dxa"/>
            <w:shd w:val="clear" w:color="auto" w:fill="auto"/>
          </w:tcPr>
          <w:p w14:paraId="2CDB3C24" w14:textId="77777777" w:rsidR="00831DD4" w:rsidRPr="00857506" w:rsidRDefault="00831DD4" w:rsidP="00831DD4">
            <w:pPr>
              <w:spacing w:after="0"/>
              <w:ind w:left="142" w:right="-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85750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УТВЕРЖДАЮ</w:t>
            </w:r>
          </w:p>
          <w:p w14:paraId="719EF602" w14:textId="62155646" w:rsidR="00831DD4" w:rsidRPr="00857506" w:rsidRDefault="00E11865" w:rsidP="00831DD4">
            <w:pPr>
              <w:spacing w:after="0"/>
              <w:ind w:left="142" w:right="-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{{</w:t>
            </w:r>
            <w:r w:rsidRPr="00E118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approve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}}</w:t>
            </w:r>
            <w:r w:rsidR="00831DD4" w:rsidRPr="0085750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 xml:space="preserve"> </w:t>
            </w:r>
          </w:p>
          <w:p w14:paraId="7A50AF1F" w14:textId="21E888D8" w:rsidR="00831DD4" w:rsidRPr="00E11865" w:rsidRDefault="00E11865" w:rsidP="00831DD4">
            <w:pPr>
              <w:spacing w:after="0"/>
              <w:ind w:left="142" w:right="-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{{</w:t>
            </w:r>
            <w:r w:rsidRPr="00E118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testing_laboratory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}}</w:t>
            </w:r>
          </w:p>
          <w:p w14:paraId="045B36F8" w14:textId="45BD556F" w:rsidR="00831DD4" w:rsidRPr="008B4400" w:rsidRDefault="00831DD4" w:rsidP="00831DD4">
            <w:pPr>
              <w:spacing w:after="0" w:line="360" w:lineRule="auto"/>
              <w:ind w:left="142" w:right="-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5750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 xml:space="preserve">___________________ </w:t>
            </w:r>
            <w:r w:rsidR="008B44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{{</w:t>
            </w:r>
            <w:r w:rsidR="008B4400" w:rsidRPr="008B44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approve_name</w:t>
            </w:r>
            <w:r w:rsidR="008B44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}}</w:t>
            </w:r>
          </w:p>
          <w:p w14:paraId="3A588190" w14:textId="77777777" w:rsidR="00831DD4" w:rsidRPr="00857506" w:rsidRDefault="00831DD4" w:rsidP="00831DD4">
            <w:pPr>
              <w:spacing w:after="0"/>
              <w:ind w:left="142" w:right="-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5750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«____» _____________ 20___ г.</w:t>
            </w:r>
          </w:p>
        </w:tc>
      </w:tr>
      <w:tr w:rsidR="00831DD4" w:rsidRPr="00831DD4" w14:paraId="57C77537" w14:textId="77777777" w:rsidTr="00EC4E0E">
        <w:tc>
          <w:tcPr>
            <w:tcW w:w="10773" w:type="dxa"/>
            <w:gridSpan w:val="2"/>
            <w:shd w:val="clear" w:color="auto" w:fill="auto"/>
          </w:tcPr>
          <w:p w14:paraId="7A7773C2" w14:textId="77777777" w:rsidR="00831DD4" w:rsidRPr="00857506" w:rsidRDefault="00831DD4" w:rsidP="00831DD4">
            <w:pPr>
              <w:spacing w:after="0" w:line="240" w:lineRule="auto"/>
              <w:ind w:left="142" w:right="-1"/>
              <w:jc w:val="both"/>
              <w:rPr>
                <w:rFonts w:ascii="Times New Roman" w:eastAsia="Times New Roman" w:hAnsi="Times New Roman" w:cs="Times New Roman"/>
                <w:sz w:val="22"/>
                <w:lang w:val="ru-RU" w:eastAsia="ru-RU"/>
              </w:rPr>
            </w:pPr>
          </w:p>
          <w:p w14:paraId="53A0C5BF" w14:textId="77777777" w:rsidR="00831DD4" w:rsidRPr="00857506" w:rsidRDefault="00831DD4" w:rsidP="00831DD4">
            <w:pPr>
              <w:spacing w:after="0" w:line="240" w:lineRule="auto"/>
              <w:ind w:left="142" w:right="-1"/>
              <w:jc w:val="both"/>
              <w:rPr>
                <w:rFonts w:ascii="Times New Roman" w:eastAsia="Times New Roman" w:hAnsi="Times New Roman" w:cs="Times New Roman"/>
                <w:sz w:val="22"/>
                <w:lang w:val="ru-RU" w:eastAsia="ru-RU"/>
              </w:rPr>
            </w:pPr>
          </w:p>
          <w:p w14:paraId="59CF1C5B" w14:textId="77777777" w:rsidR="00831DD4" w:rsidRPr="00857506" w:rsidRDefault="00831DD4" w:rsidP="00831DD4">
            <w:pPr>
              <w:spacing w:after="0" w:line="240" w:lineRule="auto"/>
              <w:ind w:left="142" w:right="-1"/>
              <w:jc w:val="both"/>
              <w:rPr>
                <w:rFonts w:ascii="Times New Roman" w:eastAsia="Times New Roman" w:hAnsi="Times New Roman" w:cs="Times New Roman"/>
                <w:sz w:val="22"/>
                <w:lang w:val="ru-RU" w:eastAsia="ru-RU"/>
              </w:rPr>
            </w:pPr>
          </w:p>
          <w:p w14:paraId="797FC571" w14:textId="77777777" w:rsidR="00831DD4" w:rsidRPr="00857506" w:rsidRDefault="00831DD4" w:rsidP="00831DD4">
            <w:pPr>
              <w:spacing w:after="0" w:line="240" w:lineRule="auto"/>
              <w:ind w:left="142" w:right="-1"/>
              <w:jc w:val="center"/>
              <w:rPr>
                <w:rFonts w:ascii="Times New Roman" w:eastAsia="Times New Roman" w:hAnsi="Times New Roman" w:cs="Times New Roman"/>
                <w:b/>
                <w:spacing w:val="20"/>
                <w:sz w:val="28"/>
                <w:szCs w:val="28"/>
                <w:lang w:val="ru-RU" w:eastAsia="ru-RU"/>
              </w:rPr>
            </w:pPr>
            <w:r w:rsidRPr="00857506">
              <w:rPr>
                <w:rFonts w:ascii="Times New Roman" w:eastAsia="Times New Roman" w:hAnsi="Times New Roman" w:cs="Times New Roman"/>
                <w:b/>
                <w:spacing w:val="20"/>
                <w:sz w:val="28"/>
                <w:szCs w:val="28"/>
                <w:lang w:val="ru-RU" w:eastAsia="ru-RU"/>
              </w:rPr>
              <w:t xml:space="preserve">ПРОТОКОЛ ИСПЫТАНИЙ </w:t>
            </w:r>
          </w:p>
          <w:p w14:paraId="35C67FF4" w14:textId="6965E196" w:rsidR="00831DD4" w:rsidRPr="00831DD4" w:rsidRDefault="00AF547B" w:rsidP="00831DD4">
            <w:pPr>
              <w:spacing w:after="120" w:line="240" w:lineRule="auto"/>
              <w:ind w:left="142" w:right="-1"/>
              <w:jc w:val="center"/>
              <w:rPr>
                <w:rFonts w:ascii="Times New Roman" w:eastAsia="Times New Roman" w:hAnsi="Times New Roman" w:cs="Times New Roman"/>
                <w:b/>
                <w:spacing w:val="2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20"/>
                <w:sz w:val="28"/>
                <w:szCs w:val="28"/>
                <w:lang w:eastAsia="ru-RU"/>
              </w:rPr>
              <w:t>{{</w:t>
            </w:r>
            <w:r w:rsidRPr="00AF547B">
              <w:rPr>
                <w:rFonts w:ascii="Times New Roman" w:eastAsia="Times New Roman" w:hAnsi="Times New Roman" w:cs="Times New Roman"/>
                <w:b/>
                <w:spacing w:val="20"/>
                <w:sz w:val="28"/>
                <w:szCs w:val="28"/>
                <w:lang w:eastAsia="ru-RU"/>
              </w:rPr>
              <w:t>protocol_code</w:t>
            </w:r>
            <w:r>
              <w:rPr>
                <w:rFonts w:ascii="Times New Roman" w:eastAsia="Times New Roman" w:hAnsi="Times New Roman" w:cs="Times New Roman"/>
                <w:b/>
                <w:spacing w:val="20"/>
                <w:sz w:val="28"/>
                <w:szCs w:val="28"/>
                <w:lang w:eastAsia="ru-RU"/>
              </w:rPr>
              <w:t>}}</w:t>
            </w:r>
            <w:r w:rsidR="00B06699">
              <w:rPr>
                <w:rFonts w:ascii="Times New Roman" w:eastAsia="Times New Roman" w:hAnsi="Times New Roman" w:cs="Times New Roman"/>
                <w:b/>
                <w:spacing w:val="20"/>
                <w:sz w:val="28"/>
                <w:szCs w:val="28"/>
                <w:lang w:eastAsia="ru-RU"/>
              </w:rPr>
              <w:t>{{</w:t>
            </w:r>
            <w:r w:rsidR="00B06699" w:rsidRPr="00B06699">
              <w:rPr>
                <w:rFonts w:ascii="Times New Roman" w:eastAsia="Times New Roman" w:hAnsi="Times New Roman" w:cs="Times New Roman"/>
                <w:b/>
                <w:spacing w:val="20"/>
                <w:sz w:val="28"/>
                <w:szCs w:val="28"/>
                <w:lang w:eastAsia="ru-RU"/>
              </w:rPr>
              <w:t>year</w:t>
            </w:r>
            <w:r w:rsidR="00B06699">
              <w:rPr>
                <w:rFonts w:ascii="Times New Roman" w:eastAsia="Times New Roman" w:hAnsi="Times New Roman" w:cs="Times New Roman"/>
                <w:b/>
                <w:spacing w:val="20"/>
                <w:sz w:val="28"/>
                <w:szCs w:val="28"/>
                <w:lang w:eastAsia="ru-RU"/>
              </w:rPr>
              <w:t>}}</w:t>
            </w:r>
            <w:r w:rsidR="00831DD4" w:rsidRPr="00831DD4">
              <w:rPr>
                <w:rFonts w:ascii="Times New Roman" w:eastAsia="Times New Roman" w:hAnsi="Times New Roman" w:cs="Times New Roman"/>
                <w:b/>
                <w:spacing w:val="20"/>
                <w:sz w:val="28"/>
                <w:szCs w:val="28"/>
                <w:lang w:val="ru-RU" w:eastAsia="ru-RU"/>
              </w:rPr>
              <w:t xml:space="preserve"> </w:t>
            </w:r>
          </w:p>
          <w:p w14:paraId="1B278FE1" w14:textId="77777777" w:rsidR="00831DD4" w:rsidRPr="00831DD4" w:rsidRDefault="00831DD4" w:rsidP="00831DD4">
            <w:pPr>
              <w:spacing w:after="0" w:line="240" w:lineRule="auto"/>
              <w:ind w:left="142" w:right="-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</w:tr>
      <w:tr w:rsidR="00831DD4" w:rsidRPr="00831DD4" w14:paraId="0CAAC9B9" w14:textId="77777777" w:rsidTr="00EC4E0E">
        <w:trPr>
          <w:trHeight w:val="6064"/>
        </w:trPr>
        <w:tc>
          <w:tcPr>
            <w:tcW w:w="10773" w:type="dxa"/>
            <w:gridSpan w:val="2"/>
            <w:shd w:val="clear" w:color="auto" w:fill="auto"/>
          </w:tcPr>
          <w:p w14:paraId="084628C0" w14:textId="4D426945" w:rsidR="00430E8A" w:rsidRDefault="000D180F" w:rsidP="00430E8A">
            <w:pPr>
              <w:autoSpaceDE w:val="0"/>
              <w:autoSpaceDN w:val="0"/>
              <w:adjustRightInd w:val="0"/>
              <w:spacing w:after="0" w:line="240" w:lineRule="atLeast"/>
              <w:ind w:left="142" w:right="-1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{{</w:t>
            </w:r>
            <w:r w:rsidR="00C6464D" w:rsidRPr="00C6464D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full_sample_name_nomn_plur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}}</w:t>
            </w:r>
            <w:r w:rsidR="007B418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{{</w:t>
            </w:r>
            <w:r w:rsidR="000105A5" w:rsidRPr="000105A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full_sample_name_S</w:t>
            </w:r>
            <w:r w:rsidR="007B418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}}</w:t>
            </w:r>
            <w:r w:rsidR="00430E8A" w:rsidRPr="00430E8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ru-RU" w:eastAsia="ru-RU"/>
              </w:rPr>
              <w:t>,</w:t>
            </w:r>
            <w:r w:rsidR="00430E8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  <w:r w:rsidR="00C24A43" w:rsidRPr="00C24A43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изготовленные </w:t>
            </w:r>
            <w:r w:rsidR="00430E8A" w:rsidRPr="00430E8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ru-RU" w:eastAsia="ru-RU"/>
              </w:rPr>
              <w:t>в соответствии с Техническими условиями</w:t>
            </w:r>
            <w:r w:rsidR="00CE239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  <w:r w:rsidR="00430E8A" w:rsidRPr="00430E8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{{technical_specifications}}</w:t>
            </w:r>
          </w:p>
          <w:p w14:paraId="4366837E" w14:textId="77777777" w:rsidR="00430E8A" w:rsidRDefault="00430E8A" w:rsidP="00430E8A">
            <w:pPr>
              <w:autoSpaceDE w:val="0"/>
              <w:autoSpaceDN w:val="0"/>
              <w:adjustRightInd w:val="0"/>
              <w:spacing w:after="0" w:line="240" w:lineRule="atLeast"/>
              <w:ind w:left="142" w:right="-1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430E8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{{ manufactur_ablt}}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</w:p>
          <w:p w14:paraId="66729C5D" w14:textId="73C76D0E" w:rsidR="00CE2390" w:rsidRDefault="00430E8A" w:rsidP="005C715B">
            <w:pPr>
              <w:autoSpaceDE w:val="0"/>
              <w:autoSpaceDN w:val="0"/>
              <w:adjustRightInd w:val="0"/>
              <w:spacing w:after="0" w:line="240" w:lineRule="atLeast"/>
              <w:ind w:left="142" w:right="-1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430E8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код ТН ВЭД ЕАЭС {{ code }}</w:t>
            </w:r>
          </w:p>
          <w:p w14:paraId="60C13712" w14:textId="77777777" w:rsidR="007B4187" w:rsidRDefault="007B4187" w:rsidP="005C715B">
            <w:pPr>
              <w:autoSpaceDE w:val="0"/>
              <w:autoSpaceDN w:val="0"/>
              <w:adjustRightInd w:val="0"/>
              <w:spacing w:after="0" w:line="240" w:lineRule="atLeast"/>
              <w:ind w:left="142" w:right="-1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  <w:p w14:paraId="2080EA57" w14:textId="66E208F2" w:rsidR="007B4187" w:rsidRPr="00831DD4" w:rsidRDefault="007B4187" w:rsidP="005C715B">
            <w:pPr>
              <w:autoSpaceDE w:val="0"/>
              <w:autoSpaceDN w:val="0"/>
              <w:adjustRightInd w:val="0"/>
              <w:spacing w:after="0" w:line="240" w:lineRule="atLeast"/>
              <w:ind w:left="142" w:right="-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</w:tr>
      <w:tr w:rsidR="00831DD4" w:rsidRPr="00831DD4" w14:paraId="7BB0D1D5" w14:textId="77777777" w:rsidTr="00EC4E0E">
        <w:tc>
          <w:tcPr>
            <w:tcW w:w="10773" w:type="dxa"/>
            <w:gridSpan w:val="2"/>
            <w:shd w:val="clear" w:color="auto" w:fill="auto"/>
          </w:tcPr>
          <w:p w14:paraId="0F0987F1" w14:textId="0A8113FA" w:rsidR="00831DD4" w:rsidRPr="00857506" w:rsidRDefault="00857506" w:rsidP="00857506">
            <w:pPr>
              <w:spacing w:after="0" w:line="240" w:lineRule="auto"/>
              <w:ind w:left="709" w:right="32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8575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20</w:t>
            </w:r>
            <w:r w:rsidR="00B06699" w:rsidRPr="00B066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{{year}}</w:t>
            </w:r>
            <w:r w:rsidRPr="008575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</w:t>
            </w:r>
            <w:r w:rsidR="00831DD4" w:rsidRPr="008575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год</w:t>
            </w:r>
          </w:p>
        </w:tc>
      </w:tr>
      <w:tr w:rsidR="00831DD4" w:rsidRPr="00831DD4" w14:paraId="25B3E09E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496EDBCE" w14:textId="46AAC92F" w:rsidR="00831DD4" w:rsidRPr="00EE2160" w:rsidRDefault="00EE2160" w:rsidP="00831DD4">
            <w:pPr>
              <w:tabs>
                <w:tab w:val="left" w:pos="306"/>
              </w:tabs>
              <w:spacing w:after="0" w:line="240" w:lineRule="auto"/>
              <w:ind w:left="36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14:paraId="3CF33864" w14:textId="77777777" w:rsidR="00831DD4" w:rsidRPr="00831DD4" w:rsidRDefault="00831DD4" w:rsidP="00831DD4">
            <w:pPr>
              <w:tabs>
                <w:tab w:val="left" w:pos="306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ru-RU" w:eastAsia="ru-RU"/>
              </w:rPr>
            </w:pPr>
          </w:p>
          <w:p w14:paraId="59C723E7" w14:textId="48EE6F77" w:rsidR="00831DD4" w:rsidRPr="00831DD4" w:rsidRDefault="00831DD4" w:rsidP="00831DD4">
            <w:pPr>
              <w:tabs>
                <w:tab w:val="left" w:pos="306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</w:pPr>
            <w:r w:rsidRPr="00831DD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  <w:t>1. Наименование образца(ов) испытаний</w:t>
            </w:r>
          </w:p>
          <w:p w14:paraId="47B92B03" w14:textId="77777777" w:rsidR="00831DD4" w:rsidRPr="00831DD4" w:rsidRDefault="00831DD4" w:rsidP="00831DD4">
            <w:pPr>
              <w:tabs>
                <w:tab w:val="left" w:pos="306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831DD4" w:rsidRPr="00831DD4" w14:paraId="471BA15C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00BCCEAA" w14:textId="5F21C3CA" w:rsidR="00831DD4" w:rsidRPr="00F23351" w:rsidRDefault="000D180F" w:rsidP="00831DD4">
            <w:pPr>
              <w:spacing w:after="0" w:line="240" w:lineRule="auto"/>
              <w:ind w:right="-1" w:firstLine="74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180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{{</w:t>
            </w:r>
            <w:r w:rsidR="00C6464D" w:rsidRPr="00C6464D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full_sample_name_nomn_plur</w:t>
            </w:r>
            <w:r w:rsidRPr="000D180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}}</w:t>
            </w:r>
            <w:r w:rsidR="0083763D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r w:rsidR="00831DD4"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(</w:t>
            </w:r>
            <w:r w:rsidR="00843F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r w:rsidR="000214A5" w:rsidRPr="000214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full_sample_code</w:t>
            </w:r>
            <w:r w:rsidR="00CE2390"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}}</w:t>
            </w:r>
            <w:r w:rsidR="00831DD4"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)</w:t>
            </w:r>
            <w:r w:rsidR="007B41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r w:rsidR="000214A5" w:rsidRPr="000214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full_sample_</w:t>
            </w:r>
            <w:r w:rsidR="00F2335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name</w:t>
            </w:r>
            <w:r w:rsidR="000105A5" w:rsidRPr="000105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_S</w:t>
            </w:r>
            <w:r w:rsidR="007B41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  <w:r w:rsidR="0030229C" w:rsidRPr="0030229C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{{</w:t>
            </w:r>
            <w:r w:rsidR="00A94AE6" w:rsidRPr="00A94AE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full_sample_</w:t>
            </w:r>
            <w:r w:rsidR="00F23351" w:rsidRPr="00F23351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code</w:t>
            </w:r>
            <w:r w:rsidR="00A94AE6" w:rsidRPr="00A94AE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_S</w:t>
            </w:r>
            <w:r w:rsidR="0030229C" w:rsidRPr="0030229C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}}</w:t>
            </w:r>
            <w:r w:rsidR="00EE216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. </w:t>
            </w:r>
            <w:r w:rsidR="00CE2390"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{{sample_characteristics}}</w:t>
            </w:r>
            <w:r w:rsidR="00CE2390" w:rsidRPr="00CE239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 w:rsidR="0098588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CE2390"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{{sample_description}}</w:t>
            </w:r>
            <w:r w:rsidR="00831DD4"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Чертёж и спецификация представлены в приложении 1.</w:t>
            </w:r>
          </w:p>
          <w:p w14:paraId="66510B40" w14:textId="6BBDE3C9" w:rsidR="00831DD4" w:rsidRPr="000A6BB3" w:rsidRDefault="00831DD4" w:rsidP="00831DD4">
            <w:pPr>
              <w:tabs>
                <w:tab w:val="left" w:pos="306"/>
              </w:tabs>
              <w:spacing w:after="0" w:line="240" w:lineRule="auto"/>
              <w:ind w:firstLine="743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При идентификации </w:t>
            </w:r>
            <w:r w:rsidR="00C24A43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представленных </w:t>
            </w:r>
            <w:r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на испытания</w:t>
            </w:r>
            <w:r w:rsidR="00CE2390" w:rsidRPr="00CE239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7037D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r w:rsidR="00C6464D" w:rsidRPr="00C6464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full_sample_name_gent_plur</w:t>
            </w:r>
            <w:r w:rsidR="00CE2390"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}}</w:t>
            </w:r>
            <w:r w:rsidR="006C6E89" w:rsidRPr="006C6E8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{{full_sample_name_S}},</w:t>
            </w:r>
            <w:r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r w:rsidR="00C24A43" w:rsidRPr="00C24A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изготовленных </w:t>
            </w:r>
            <w:r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в соответствии с Техническими условиями </w:t>
            </w:r>
            <w:r w:rsidR="00CE2390"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{{technical_specifications}}</w:t>
            </w:r>
            <w:r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r w:rsidR="00CE2390"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{{manufactur_ablt}}</w:t>
            </w:r>
            <w:r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, проводилось </w:t>
            </w:r>
            <w:r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lastRenderedPageBreak/>
              <w:t xml:space="preserve">сравнение основных характеристик, указанных в технической документации, с фактическими и маркированными показателями. Наименование, тип, маркировка и характеристики </w:t>
            </w:r>
            <w:r w:rsidR="00A94AE6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образцов </w:t>
            </w:r>
            <w:r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соответствуют сопроводительной документации.</w:t>
            </w:r>
          </w:p>
          <w:p w14:paraId="4E2978A2" w14:textId="3FA3B0E6" w:rsidR="00831DD4" w:rsidRPr="00CE2390" w:rsidRDefault="00831DD4" w:rsidP="00831DD4">
            <w:pPr>
              <w:tabs>
                <w:tab w:val="left" w:pos="306"/>
              </w:tabs>
              <w:spacing w:after="0" w:line="240" w:lineRule="auto"/>
              <w:ind w:firstLine="743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Дата получения образца(ов): </w:t>
            </w:r>
            <w:r w:rsidR="00CE2390" w:rsidRPr="00CE239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{{referral_for_testing_date}}</w:t>
            </w:r>
            <w:r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г.</w:t>
            </w:r>
          </w:p>
          <w:p w14:paraId="4F242320" w14:textId="77777777" w:rsidR="00831DD4" w:rsidRPr="00CE2390" w:rsidRDefault="00831DD4" w:rsidP="00857506">
            <w:pPr>
              <w:tabs>
                <w:tab w:val="left" w:pos="306"/>
              </w:tabs>
              <w:spacing w:after="0" w:line="240" w:lineRule="auto"/>
              <w:ind w:firstLine="743"/>
              <w:contextualSpacing/>
              <w:jc w:val="both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ru-RU" w:eastAsia="ru-RU"/>
              </w:rPr>
            </w:pPr>
            <w:r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ИЛ не несет ответственность за данные, предоставленные заказчиком.</w:t>
            </w:r>
          </w:p>
          <w:p w14:paraId="0B86A2AE" w14:textId="017A6292" w:rsidR="00857506" w:rsidRPr="00831DD4" w:rsidRDefault="00857506" w:rsidP="00857506">
            <w:pPr>
              <w:tabs>
                <w:tab w:val="left" w:pos="306"/>
              </w:tabs>
              <w:spacing w:after="0" w:line="240" w:lineRule="auto"/>
              <w:ind w:firstLine="743"/>
              <w:contextualSpacing/>
              <w:jc w:val="both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highlight w:val="yellow"/>
                <w:lang w:val="ru-RU" w:eastAsia="ru-RU"/>
              </w:rPr>
            </w:pPr>
          </w:p>
        </w:tc>
      </w:tr>
      <w:tr w:rsidR="00831DD4" w:rsidRPr="00831DD4" w14:paraId="4F56E4EA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501DAA51" w14:textId="77777777" w:rsidR="00831DD4" w:rsidRPr="00831DD4" w:rsidRDefault="00831DD4" w:rsidP="00831DD4">
            <w:pPr>
              <w:tabs>
                <w:tab w:val="left" w:pos="306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</w:pPr>
            <w:r w:rsidRPr="00831DD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  <w:lastRenderedPageBreak/>
              <w:t>2. Наименование и контактные данные заказчика</w:t>
            </w:r>
          </w:p>
          <w:p w14:paraId="1D1BD213" w14:textId="77777777" w:rsidR="00831DD4" w:rsidRPr="00831DD4" w:rsidRDefault="00831DD4" w:rsidP="00831DD4">
            <w:pPr>
              <w:tabs>
                <w:tab w:val="left" w:pos="306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831DD4" w:rsidRPr="00831DD4" w14:paraId="7822FAD4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5398BFD2" w14:textId="71141A76" w:rsidR="00831DD4" w:rsidRPr="00CE2390" w:rsidRDefault="00831DD4" w:rsidP="00831DD4">
            <w:pPr>
              <w:spacing w:after="0" w:line="240" w:lineRule="auto"/>
              <w:ind w:right="-1" w:firstLine="74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Орган по сертификации </w:t>
            </w:r>
            <w:r w:rsidR="00E118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r w:rsidR="00E11865" w:rsidRPr="00E118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testing_laboratory</w:t>
            </w:r>
            <w:r w:rsidR="00E118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  <w:r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. </w:t>
            </w:r>
            <w:r w:rsidR="001D07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r w:rsidR="001D074E" w:rsidRPr="001D07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contact_details</w:t>
            </w:r>
            <w:r w:rsidR="001D07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  <w:r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.</w:t>
            </w:r>
          </w:p>
          <w:p w14:paraId="2603BAD3" w14:textId="77777777" w:rsidR="00831DD4" w:rsidRPr="00831DD4" w:rsidRDefault="00831DD4" w:rsidP="00831DD4">
            <w:pPr>
              <w:spacing w:after="0" w:line="240" w:lineRule="auto"/>
              <w:ind w:right="-1" w:firstLine="74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ru-RU" w:eastAsia="ru-RU"/>
              </w:rPr>
            </w:pPr>
          </w:p>
        </w:tc>
      </w:tr>
      <w:tr w:rsidR="00831DD4" w:rsidRPr="00831DD4" w14:paraId="6B9E45A0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70FD9079" w14:textId="77777777" w:rsidR="00831DD4" w:rsidRPr="00CE2390" w:rsidRDefault="00831DD4" w:rsidP="00831DD4">
            <w:pPr>
              <w:tabs>
                <w:tab w:val="left" w:pos="306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</w:pPr>
            <w:r w:rsidRPr="00CE239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  <w:t>3. Наименование и контактные данные изготовителя</w:t>
            </w:r>
          </w:p>
          <w:p w14:paraId="4A9C5CBB" w14:textId="77777777" w:rsidR="00831DD4" w:rsidRPr="00CE2390" w:rsidRDefault="00831DD4" w:rsidP="00831DD4">
            <w:pPr>
              <w:tabs>
                <w:tab w:val="left" w:pos="306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831DD4" w:rsidRPr="00831DD4" w14:paraId="546014FB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31E20735" w14:textId="123C0154" w:rsidR="00831DD4" w:rsidRPr="00CE2390" w:rsidRDefault="00CE2390" w:rsidP="00831DD4">
            <w:pPr>
              <w:spacing w:after="0" w:line="240" w:lineRule="auto"/>
              <w:ind w:right="-1" w:firstLine="74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CE239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{{manufactur_nomn}}</w:t>
            </w:r>
            <w:r w:rsidR="00831DD4"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.</w:t>
            </w:r>
          </w:p>
          <w:p w14:paraId="473B4E4D" w14:textId="5123BA06" w:rsidR="00831DD4" w:rsidRPr="00CE2390" w:rsidRDefault="00831DD4" w:rsidP="00831DD4">
            <w:pPr>
              <w:spacing w:after="0" w:line="240" w:lineRule="auto"/>
              <w:ind w:right="-1" w:firstLine="74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Место нахождения (адрес юридического лица): </w:t>
            </w:r>
            <w:r w:rsidR="00CE2390" w:rsidRPr="00CE239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r w:rsidR="00AC514F" w:rsidRPr="00AC51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manufactur_address_part1</w:t>
            </w:r>
            <w:r w:rsidR="00CE2390" w:rsidRPr="00CE239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  <w:r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. </w:t>
            </w:r>
          </w:p>
          <w:p w14:paraId="4937B5D7" w14:textId="7E10E8F8" w:rsidR="00831DD4" w:rsidRPr="00CE2390" w:rsidRDefault="00831DD4" w:rsidP="00831DD4">
            <w:pPr>
              <w:spacing w:after="0" w:line="240" w:lineRule="auto"/>
              <w:ind w:right="-1" w:firstLine="742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 w:eastAsia="ru-RU"/>
              </w:rPr>
            </w:pPr>
            <w:r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Адрес места осуществления деятельности: </w:t>
            </w:r>
            <w:r w:rsidR="00CE2390"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{{</w:t>
            </w:r>
            <w:r w:rsidR="00AC514F" w:rsidRPr="00AC514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manufactur_address_part</w:t>
            </w:r>
            <w:r w:rsidR="00AC51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="00CE2390"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}}</w:t>
            </w:r>
            <w:r w:rsidRPr="00CE239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 w:eastAsia="ru-RU"/>
              </w:rPr>
              <w:t>.</w:t>
            </w:r>
          </w:p>
          <w:p w14:paraId="7947D916" w14:textId="77777777" w:rsidR="00831DD4" w:rsidRPr="00CE2390" w:rsidRDefault="00831DD4" w:rsidP="00831DD4">
            <w:pPr>
              <w:spacing w:after="0" w:line="240" w:lineRule="auto"/>
              <w:ind w:right="-1" w:firstLine="74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831DD4" w:rsidRPr="00831DD4" w14:paraId="309BE087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0511C1EC" w14:textId="77777777" w:rsidR="00831DD4" w:rsidRPr="00831DD4" w:rsidRDefault="00831DD4" w:rsidP="00831DD4">
            <w:pPr>
              <w:tabs>
                <w:tab w:val="left" w:pos="306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</w:pPr>
            <w:r w:rsidRPr="00831DD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  <w:t>4. Характеристика заказываемой услуги. Основание для осуществления лабораторной деятельности</w:t>
            </w:r>
          </w:p>
          <w:p w14:paraId="15491AF5" w14:textId="77777777" w:rsidR="00831DD4" w:rsidRPr="00831DD4" w:rsidRDefault="00831DD4" w:rsidP="00831DD4">
            <w:pPr>
              <w:tabs>
                <w:tab w:val="left" w:pos="306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</w:pPr>
          </w:p>
        </w:tc>
      </w:tr>
      <w:tr w:rsidR="00831DD4" w:rsidRPr="00831DD4" w14:paraId="3CF28CF4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6701655F" w14:textId="3A668894" w:rsidR="00831DD4" w:rsidRPr="00831DD4" w:rsidRDefault="00FD5BFB" w:rsidP="00831DD4">
            <w:pPr>
              <w:spacing w:after="0" w:line="240" w:lineRule="auto"/>
              <w:ind w:right="-1" w:firstLine="742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r w:rsidRPr="00FD5BF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characteristics_ordered_service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  <w:r w:rsidR="00831DD4"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. Направление на проведение испытаний № </w:t>
            </w:r>
            <w:r w:rsidR="00CE2390" w:rsidRPr="00CE239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{{referral_for_testing}}</w:t>
            </w:r>
            <w:r w:rsidR="00831DD4"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от </w:t>
            </w:r>
            <w:r w:rsidR="00CE2390" w:rsidRPr="00CE2390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{{referral_for_testing_date}}</w:t>
            </w:r>
            <w:r w:rsidR="00831DD4" w:rsidRPr="00831DD4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.</w:t>
            </w:r>
          </w:p>
          <w:p w14:paraId="3B9ACE8B" w14:textId="77777777" w:rsidR="00831DD4" w:rsidRPr="00831DD4" w:rsidRDefault="00831DD4" w:rsidP="00831DD4">
            <w:pPr>
              <w:spacing w:after="0" w:line="240" w:lineRule="auto"/>
              <w:ind w:right="-1" w:firstLine="74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ru-RU" w:eastAsia="ru-RU"/>
              </w:rPr>
            </w:pPr>
          </w:p>
        </w:tc>
      </w:tr>
      <w:tr w:rsidR="00831DD4" w:rsidRPr="00831DD4" w14:paraId="1477089A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40163A0B" w14:textId="77777777" w:rsidR="00831DD4" w:rsidRPr="00831DD4" w:rsidRDefault="00831DD4" w:rsidP="00831DD4">
            <w:pPr>
              <w:tabs>
                <w:tab w:val="left" w:pos="306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</w:pPr>
            <w:r w:rsidRPr="00831DD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  <w:t>5. Идентификация применяемого метода</w:t>
            </w:r>
          </w:p>
          <w:p w14:paraId="2FBD83D3" w14:textId="77777777" w:rsidR="00831DD4" w:rsidRPr="00831DD4" w:rsidRDefault="00831DD4" w:rsidP="00831DD4">
            <w:pPr>
              <w:tabs>
                <w:tab w:val="left" w:pos="306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</w:pPr>
          </w:p>
        </w:tc>
      </w:tr>
      <w:tr w:rsidR="00831DD4" w:rsidRPr="00831DD4" w14:paraId="73DA515F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3173AEDD" w14:textId="5435F424" w:rsidR="001B742C" w:rsidRPr="00831DD4" w:rsidRDefault="001B742C" w:rsidP="001B742C">
            <w:pPr>
              <w:spacing w:after="0" w:line="240" w:lineRule="auto"/>
              <w:ind w:right="-1" w:firstLine="74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r w:rsidRPr="001B74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used_method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}} </w:t>
            </w:r>
          </w:p>
          <w:p w14:paraId="738942F3" w14:textId="3D4E834A" w:rsidR="00831DD4" w:rsidRPr="00831DD4" w:rsidRDefault="00831DD4" w:rsidP="00831DD4">
            <w:pPr>
              <w:spacing w:after="0" w:line="240" w:lineRule="auto"/>
              <w:ind w:right="-1" w:firstLine="74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ru-RU" w:eastAsia="ru-RU"/>
              </w:rPr>
            </w:pPr>
          </w:p>
        </w:tc>
      </w:tr>
      <w:tr w:rsidR="00831DD4" w:rsidRPr="00831DD4" w14:paraId="2A958B49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5687AE11" w14:textId="77777777" w:rsidR="00831DD4" w:rsidRPr="00831DD4" w:rsidRDefault="00831DD4" w:rsidP="00831DD4">
            <w:pPr>
              <w:tabs>
                <w:tab w:val="left" w:pos="306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</w:pPr>
            <w:r w:rsidRPr="00831DD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  <w:t>6. Место и дата(ы) осуществления лабораторной деятельности</w:t>
            </w:r>
          </w:p>
          <w:p w14:paraId="2E2DB56B" w14:textId="77777777" w:rsidR="00831DD4" w:rsidRPr="00831DD4" w:rsidRDefault="00831DD4" w:rsidP="00831DD4">
            <w:pPr>
              <w:tabs>
                <w:tab w:val="left" w:pos="306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</w:pPr>
          </w:p>
        </w:tc>
      </w:tr>
      <w:tr w:rsidR="00831DD4" w:rsidRPr="00831DD4" w14:paraId="61993C86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6C02C200" w14:textId="1BB00964" w:rsidR="001E017B" w:rsidRDefault="00843FB5" w:rsidP="001E017B">
            <w:pPr>
              <w:tabs>
                <w:tab w:val="left" w:pos="615"/>
                <w:tab w:val="center" w:pos="4505"/>
              </w:tabs>
              <w:spacing w:after="0" w:line="240" w:lineRule="auto"/>
              <w:ind w:right="-1" w:firstLine="74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{{</w:t>
            </w:r>
            <w:r w:rsidR="001E017B" w:rsidRPr="001E01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place_and_date_test_1</w:t>
            </w:r>
            <w:r w:rsidRPr="00843F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}}</w:t>
            </w:r>
            <w:r w:rsidR="001E017B" w:rsidRPr="001E017B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{{place_and_date_test_</w:t>
            </w:r>
            <w:r w:rsidR="001E017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="001E017B" w:rsidRPr="001E017B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}}{{place_and_date_test_</w:t>
            </w:r>
            <w:r w:rsidR="001E017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  <w:r w:rsidR="001E017B" w:rsidRPr="001E017B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}}{{place_and_date_test_</w:t>
            </w:r>
            <w:r w:rsidR="001E017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  <w:r w:rsidR="001E017B" w:rsidRPr="001E017B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}}</w:t>
            </w:r>
          </w:p>
          <w:p w14:paraId="4467EA6D" w14:textId="1745CE29" w:rsidR="001E017B" w:rsidRPr="00831DD4" w:rsidRDefault="001E017B" w:rsidP="001E017B">
            <w:pPr>
              <w:tabs>
                <w:tab w:val="left" w:pos="615"/>
                <w:tab w:val="center" w:pos="4505"/>
              </w:tabs>
              <w:spacing w:after="0" w:line="240" w:lineRule="auto"/>
              <w:ind w:right="-1" w:firstLine="74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ru-RU" w:eastAsia="ru-RU"/>
              </w:rPr>
            </w:pPr>
          </w:p>
        </w:tc>
      </w:tr>
      <w:tr w:rsidR="00831DD4" w:rsidRPr="00831DD4" w14:paraId="543910CC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4EB3D438" w14:textId="77777777" w:rsidR="00831DD4" w:rsidRPr="00831DD4" w:rsidRDefault="00831DD4" w:rsidP="00831DD4">
            <w:pPr>
              <w:tabs>
                <w:tab w:val="left" w:pos="306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</w:pPr>
            <w:r w:rsidRPr="00831DD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  <w:t>7. Сведения об отборе образцов</w:t>
            </w:r>
          </w:p>
          <w:p w14:paraId="63E145A1" w14:textId="77777777" w:rsidR="00831DD4" w:rsidRPr="00831DD4" w:rsidRDefault="00831DD4" w:rsidP="00831DD4">
            <w:pPr>
              <w:tabs>
                <w:tab w:val="left" w:pos="306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</w:pPr>
          </w:p>
        </w:tc>
      </w:tr>
      <w:tr w:rsidR="00831DD4" w:rsidRPr="00831DD4" w14:paraId="4322F30B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2C463DC0" w14:textId="26093F42" w:rsidR="00831DD4" w:rsidRPr="00922B4F" w:rsidRDefault="00831DD4" w:rsidP="00831DD4">
            <w:pPr>
              <w:spacing w:after="0" w:line="240" w:lineRule="auto"/>
              <w:ind w:right="-1" w:firstLine="742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922B4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ИЛ </w:t>
            </w:r>
            <w:r w:rsidR="00E118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r w:rsidR="00E11865" w:rsidRPr="00E118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testing_laboratory</w:t>
            </w:r>
            <w:r w:rsidR="00E118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  <w:r w:rsidRPr="00922B4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не осуществляет и не несет ответственности за стадию отбора образцов. Отбор проведен экспертом органа по сертификации </w:t>
            </w:r>
            <w:r w:rsidR="00E118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</w:t>
            </w:r>
            <w:r w:rsidR="00E11865" w:rsidRPr="00E118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testing_laboratory</w:t>
            </w:r>
            <w:r w:rsidR="00E118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</w:t>
            </w:r>
            <w:r w:rsidRPr="00922B4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. Акт отбора образцов № </w:t>
            </w:r>
            <w:r w:rsidR="00CE2390" w:rsidRPr="00922B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{{act_of_sampling}}</w:t>
            </w:r>
            <w:r w:rsidRPr="00922B4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г. </w:t>
            </w:r>
            <w:r w:rsidR="00922B4F" w:rsidRPr="00922B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{{see_app}}</w:t>
            </w:r>
          </w:p>
          <w:p w14:paraId="1DBBA7D9" w14:textId="77777777" w:rsidR="00831DD4" w:rsidRPr="00831DD4" w:rsidRDefault="00831DD4" w:rsidP="00831DD4">
            <w:pPr>
              <w:spacing w:after="0" w:line="240" w:lineRule="auto"/>
              <w:ind w:right="-1" w:firstLine="74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ru-RU" w:eastAsia="ru-RU"/>
              </w:rPr>
            </w:pPr>
          </w:p>
        </w:tc>
      </w:tr>
    </w:tbl>
    <w:p w14:paraId="09AB99B8" w14:textId="7FD2B8DF" w:rsidR="00844524" w:rsidRPr="00844524" w:rsidRDefault="00844524" w:rsidP="00844524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color w:val="FF0000"/>
          <w:sz w:val="12"/>
          <w:szCs w:val="12"/>
          <w:lang w:val="ru-RU" w:eastAsia="ru-RU"/>
        </w:rPr>
      </w:pPr>
      <w:r w:rsidRPr="00844524">
        <w:rPr>
          <w:rFonts w:ascii="Times New Roman" w:eastAsia="Times New Roman" w:hAnsi="Times New Roman" w:cs="Times New Roman"/>
          <w:b/>
          <w:sz w:val="20"/>
          <w:szCs w:val="20"/>
          <w:lang w:val="ru-RU" w:eastAsia="ru-RU"/>
        </w:rPr>
        <w:t>8. Порядок проведения испытаний</w:t>
      </w:r>
    </w:p>
    <w:p w14:paraId="1734E211" w14:textId="77777777" w:rsidR="00844524" w:rsidRPr="00844524" w:rsidRDefault="00844524" w:rsidP="008A0D87">
      <w:pPr>
        <w:tabs>
          <w:tab w:val="left" w:pos="851"/>
        </w:tabs>
        <w:spacing w:after="0" w:line="259" w:lineRule="auto"/>
        <w:ind w:left="142" w:firstLine="709"/>
        <w:jc w:val="center"/>
        <w:rPr>
          <w:rFonts w:ascii="Times New Roman" w:eastAsia="Times New Roman" w:hAnsi="Times New Roman" w:cs="Times New Roman"/>
          <w:b/>
          <w:sz w:val="20"/>
          <w:szCs w:val="20"/>
          <w:lang w:val="ru-RU" w:eastAsia="ru-RU"/>
        </w:rPr>
      </w:pPr>
    </w:p>
    <w:p w14:paraId="189147F2" w14:textId="7F024A00" w:rsidR="00844524" w:rsidRPr="00844524" w:rsidRDefault="00844524" w:rsidP="008A0D87">
      <w:pPr>
        <w:tabs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ind w:left="142" w:right="140"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{{</w:t>
      </w:r>
      <w:r w:rsidRPr="00844524">
        <w:rPr>
          <w:rFonts w:ascii="Times New Roman" w:eastAsia="Times New Roman" w:hAnsi="Times New Roman" w:cs="Times New Roman"/>
          <w:sz w:val="20"/>
          <w:szCs w:val="20"/>
          <w:lang w:eastAsia="ru-RU"/>
        </w:rPr>
        <w:t>test_procedure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}}</w:t>
      </w:r>
    </w:p>
    <w:p w14:paraId="7F3B29A4" w14:textId="1BB97EB4" w:rsidR="00724817" w:rsidRDefault="00724817" w:rsidP="00844524">
      <w:pPr>
        <w:tabs>
          <w:tab w:val="left" w:pos="306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sectPr w:rsidR="00724817" w:rsidSect="00B83214">
      <w:footerReference w:type="default" r:id="rId8"/>
      <w:pgSz w:w="11906" w:h="16838" w:code="9"/>
      <w:pgMar w:top="426" w:right="566" w:bottom="567" w:left="567" w:header="720" w:footer="12" w:gutter="0"/>
      <w:pgBorders w:zOrder="back"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gBorders>
      <w:cols w:space="720"/>
      <w:titlePg/>
      <w:docGrid w:linePitch="5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95E6F" w14:textId="77777777" w:rsidR="002B0EDB" w:rsidRDefault="002B0EDB" w:rsidP="00025576">
      <w:pPr>
        <w:spacing w:after="0" w:line="240" w:lineRule="auto"/>
      </w:pPr>
      <w:r>
        <w:separator/>
      </w:r>
    </w:p>
  </w:endnote>
  <w:endnote w:type="continuationSeparator" w:id="0">
    <w:p w14:paraId="54364DD6" w14:textId="77777777" w:rsidR="002B0EDB" w:rsidRDefault="002B0EDB" w:rsidP="00025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D9FC3" w14:textId="3B061F52" w:rsidR="00025576" w:rsidRPr="00025576" w:rsidRDefault="00025576" w:rsidP="00025576">
    <w:pPr>
      <w:spacing w:after="0" w:line="259" w:lineRule="auto"/>
      <w:jc w:val="center"/>
      <w:rPr>
        <w:rFonts w:ascii="Times New Roman" w:eastAsia="DengXian" w:hAnsi="Times New Roman" w:cs="Arial"/>
        <w:sz w:val="20"/>
        <w:szCs w:val="20"/>
        <w:lang w:val="ru-RU" w:eastAsia="zh-CN"/>
      </w:rPr>
    </w:pPr>
  </w:p>
  <w:tbl>
    <w:tblPr>
      <w:tblW w:w="10915" w:type="dxa"/>
      <w:tblInd w:w="-34" w:type="dxa"/>
      <w:tblLook w:val="04A0" w:firstRow="1" w:lastRow="0" w:firstColumn="1" w:lastColumn="0" w:noHBand="0" w:noVBand="1"/>
    </w:tblPr>
    <w:tblGrid>
      <w:gridCol w:w="7513"/>
      <w:gridCol w:w="3402"/>
    </w:tblGrid>
    <w:tr w:rsidR="00025576" w:rsidRPr="00025576" w14:paraId="61D0E3EC" w14:textId="77777777" w:rsidTr="0007091B">
      <w:tc>
        <w:tcPr>
          <w:tcW w:w="7513" w:type="dxa"/>
          <w:shd w:val="clear" w:color="auto" w:fill="auto"/>
        </w:tcPr>
        <w:p w14:paraId="7F36BD66" w14:textId="578F6C86" w:rsidR="00025576" w:rsidRPr="00E11865" w:rsidRDefault="00025576" w:rsidP="00025576">
          <w:pPr>
            <w:spacing w:after="0" w:line="240" w:lineRule="auto"/>
            <w:rPr>
              <w:rFonts w:ascii="Times New Roman" w:eastAsia="DengXian" w:hAnsi="Times New Roman" w:cs="Times New Roman"/>
              <w:sz w:val="20"/>
              <w:szCs w:val="20"/>
              <w:lang w:eastAsia="zh-CN"/>
            </w:rPr>
          </w:pPr>
          <w:r w:rsidRPr="00025576">
            <w:rPr>
              <w:rFonts w:ascii="Times New Roman" w:eastAsia="DengXian" w:hAnsi="Times New Roman" w:cs="Times New Roman"/>
              <w:sz w:val="20"/>
              <w:szCs w:val="20"/>
              <w:lang w:val="ru-RU" w:eastAsia="zh-CN"/>
            </w:rPr>
            <w:t xml:space="preserve">ИЛ </w:t>
          </w:r>
          <w:r w:rsidR="00E11865">
            <w:rPr>
              <w:rFonts w:ascii="Times New Roman" w:eastAsia="DengXian" w:hAnsi="Times New Roman" w:cs="Times New Roman"/>
              <w:sz w:val="20"/>
              <w:szCs w:val="20"/>
              <w:lang w:eastAsia="zh-CN"/>
            </w:rPr>
            <w:t>{{</w:t>
          </w:r>
          <w:r w:rsidR="00E11865" w:rsidRPr="00E11865">
            <w:rPr>
              <w:rFonts w:ascii="Times New Roman" w:eastAsia="DengXian" w:hAnsi="Times New Roman" w:cs="Times New Roman"/>
              <w:sz w:val="20"/>
              <w:szCs w:val="20"/>
              <w:lang w:eastAsia="zh-CN"/>
            </w:rPr>
            <w:t>testing_laboratory</w:t>
          </w:r>
          <w:r w:rsidR="00E11865">
            <w:rPr>
              <w:rFonts w:ascii="Times New Roman" w:eastAsia="DengXian" w:hAnsi="Times New Roman" w:cs="Times New Roman"/>
              <w:sz w:val="20"/>
              <w:szCs w:val="20"/>
              <w:lang w:eastAsia="zh-CN"/>
            </w:rPr>
            <w:t>}}</w:t>
          </w:r>
        </w:p>
        <w:p w14:paraId="720CEFC8" w14:textId="619F50A0" w:rsidR="00025576" w:rsidRPr="00600A28" w:rsidRDefault="00025576" w:rsidP="00025576">
          <w:pPr>
            <w:spacing w:after="0" w:line="240" w:lineRule="auto"/>
            <w:rPr>
              <w:rFonts w:ascii="Times New Roman" w:eastAsia="DengXian" w:hAnsi="Times New Roman" w:cs="Times New Roman"/>
              <w:sz w:val="20"/>
              <w:szCs w:val="20"/>
              <w:lang w:eastAsia="zh-CN"/>
            </w:rPr>
          </w:pPr>
          <w:r w:rsidRPr="00025576">
            <w:rPr>
              <w:rFonts w:ascii="Times New Roman" w:eastAsia="DengXian" w:hAnsi="Times New Roman" w:cs="Times New Roman"/>
              <w:sz w:val="20"/>
              <w:szCs w:val="20"/>
              <w:lang w:val="ru-RU" w:eastAsia="zh-CN"/>
            </w:rPr>
            <w:t>Протокол испытаний № ХХХ-С/ТР-</w:t>
          </w:r>
          <w:r w:rsidR="00B06699" w:rsidRPr="00B06699">
            <w:rPr>
              <w:rFonts w:ascii="Times New Roman" w:eastAsia="DengXian" w:hAnsi="Times New Roman" w:cs="Times New Roman"/>
              <w:sz w:val="20"/>
              <w:szCs w:val="20"/>
              <w:lang w:val="ru-RU" w:eastAsia="zh-CN"/>
            </w:rPr>
            <w:t>{{year}}</w:t>
          </w:r>
        </w:p>
        <w:p w14:paraId="7557C410" w14:textId="77777777" w:rsidR="00025576" w:rsidRPr="00025576" w:rsidRDefault="00025576" w:rsidP="00025576">
          <w:pPr>
            <w:spacing w:after="0" w:line="240" w:lineRule="auto"/>
            <w:rPr>
              <w:rFonts w:ascii="Times New Roman" w:eastAsia="DengXian" w:hAnsi="Times New Roman" w:cs="Times New Roman"/>
              <w:b/>
              <w:bCs/>
              <w:sz w:val="20"/>
              <w:szCs w:val="20"/>
              <w:lang w:val="ru-RU" w:eastAsia="zh-CN"/>
            </w:rPr>
          </w:pPr>
        </w:p>
      </w:tc>
      <w:tc>
        <w:tcPr>
          <w:tcW w:w="3402" w:type="dxa"/>
          <w:shd w:val="clear" w:color="auto" w:fill="auto"/>
        </w:tcPr>
        <w:p w14:paraId="4309961E" w14:textId="77777777" w:rsidR="00025576" w:rsidRPr="00025576" w:rsidRDefault="00025576" w:rsidP="00025576">
          <w:pPr>
            <w:spacing w:after="0" w:line="240" w:lineRule="auto"/>
            <w:ind w:right="-114"/>
            <w:jc w:val="right"/>
            <w:rPr>
              <w:rFonts w:ascii="Times New Roman" w:eastAsia="DengXian" w:hAnsi="Times New Roman" w:cs="Times New Roman"/>
              <w:sz w:val="20"/>
              <w:szCs w:val="20"/>
              <w:lang w:eastAsia="zh-CN"/>
            </w:rPr>
          </w:pPr>
          <w:r w:rsidRPr="00025576">
            <w:rPr>
              <w:rFonts w:ascii="Times New Roman" w:eastAsia="DengXian" w:hAnsi="Times New Roman" w:cs="Times New Roman"/>
              <w:sz w:val="20"/>
              <w:szCs w:val="20"/>
              <w:lang w:val="ru-RU" w:eastAsia="zh-CN"/>
            </w:rPr>
            <w:t xml:space="preserve">Страница </w:t>
          </w:r>
          <w:r w:rsidRPr="00025576">
            <w:rPr>
              <w:rFonts w:ascii="Times New Roman" w:eastAsia="DengXian" w:hAnsi="Times New Roman" w:cs="Times New Roman"/>
              <w:sz w:val="20"/>
              <w:szCs w:val="20"/>
              <w:lang w:eastAsia="zh-CN"/>
            </w:rPr>
            <w:fldChar w:fldCharType="begin"/>
          </w:r>
          <w:r w:rsidRPr="00025576">
            <w:rPr>
              <w:rFonts w:ascii="Times New Roman" w:eastAsia="DengXian" w:hAnsi="Times New Roman" w:cs="Times New Roman"/>
              <w:sz w:val="20"/>
              <w:szCs w:val="20"/>
              <w:lang w:eastAsia="zh-CN"/>
            </w:rPr>
            <w:instrText>PAGE</w:instrText>
          </w:r>
          <w:r w:rsidRPr="00025576">
            <w:rPr>
              <w:rFonts w:ascii="Times New Roman" w:eastAsia="DengXian" w:hAnsi="Times New Roman" w:cs="Times New Roman"/>
              <w:sz w:val="20"/>
              <w:szCs w:val="20"/>
              <w:lang w:val="ru-RU" w:eastAsia="zh-CN"/>
            </w:rPr>
            <w:instrText xml:space="preserve">  \* </w:instrText>
          </w:r>
          <w:r w:rsidRPr="00025576">
            <w:rPr>
              <w:rFonts w:ascii="Times New Roman" w:eastAsia="DengXian" w:hAnsi="Times New Roman" w:cs="Times New Roman"/>
              <w:sz w:val="20"/>
              <w:szCs w:val="20"/>
              <w:lang w:eastAsia="zh-CN"/>
            </w:rPr>
            <w:instrText>Arabic</w:instrText>
          </w:r>
          <w:r w:rsidRPr="00025576">
            <w:rPr>
              <w:rFonts w:ascii="Times New Roman" w:eastAsia="DengXian" w:hAnsi="Times New Roman" w:cs="Times New Roman"/>
              <w:sz w:val="20"/>
              <w:szCs w:val="20"/>
              <w:lang w:val="ru-RU" w:eastAsia="zh-CN"/>
            </w:rPr>
            <w:instrText xml:space="preserve">  \* </w:instrText>
          </w:r>
          <w:r w:rsidRPr="00025576">
            <w:rPr>
              <w:rFonts w:ascii="Times New Roman" w:eastAsia="DengXian" w:hAnsi="Times New Roman" w:cs="Times New Roman"/>
              <w:sz w:val="20"/>
              <w:szCs w:val="20"/>
              <w:lang w:eastAsia="zh-CN"/>
            </w:rPr>
            <w:instrText>MERGEFORMAT</w:instrText>
          </w:r>
          <w:r w:rsidRPr="00025576">
            <w:rPr>
              <w:rFonts w:ascii="Times New Roman" w:eastAsia="DengXian" w:hAnsi="Times New Roman" w:cs="Times New Roman"/>
              <w:sz w:val="20"/>
              <w:szCs w:val="20"/>
              <w:lang w:eastAsia="zh-CN"/>
            </w:rPr>
            <w:fldChar w:fldCharType="separate"/>
          </w:r>
          <w:r w:rsidRPr="00025576">
            <w:rPr>
              <w:rFonts w:ascii="Times New Roman" w:eastAsia="DengXian" w:hAnsi="Times New Roman" w:cs="Times New Roman"/>
              <w:sz w:val="20"/>
              <w:szCs w:val="20"/>
              <w:lang w:eastAsia="zh-CN"/>
            </w:rPr>
            <w:t>2</w:t>
          </w:r>
          <w:r w:rsidRPr="00025576">
            <w:rPr>
              <w:rFonts w:ascii="Times New Roman" w:eastAsia="DengXian" w:hAnsi="Times New Roman" w:cs="Times New Roman"/>
              <w:sz w:val="20"/>
              <w:szCs w:val="20"/>
              <w:lang w:eastAsia="zh-CN"/>
            </w:rPr>
            <w:fldChar w:fldCharType="end"/>
          </w:r>
          <w:r w:rsidRPr="00025576">
            <w:rPr>
              <w:rFonts w:ascii="Times New Roman" w:eastAsia="DengXian" w:hAnsi="Times New Roman" w:cs="Times New Roman"/>
              <w:sz w:val="20"/>
              <w:szCs w:val="20"/>
              <w:lang w:val="ru-RU" w:eastAsia="zh-CN"/>
            </w:rPr>
            <w:t xml:space="preserve"> из </w:t>
          </w:r>
          <w:r w:rsidRPr="00025576">
            <w:rPr>
              <w:rFonts w:ascii="Times New Roman" w:eastAsia="DengXian" w:hAnsi="Times New Roman" w:cs="Times New Roman"/>
              <w:sz w:val="20"/>
              <w:szCs w:val="20"/>
              <w:lang w:eastAsia="zh-CN"/>
            </w:rPr>
            <w:fldChar w:fldCharType="begin"/>
          </w:r>
          <w:r w:rsidRPr="00025576">
            <w:rPr>
              <w:rFonts w:ascii="Times New Roman" w:eastAsia="DengXian" w:hAnsi="Times New Roman" w:cs="Times New Roman"/>
              <w:sz w:val="20"/>
              <w:szCs w:val="20"/>
              <w:lang w:eastAsia="zh-CN"/>
            </w:rPr>
            <w:instrText>NUMPAGES</w:instrText>
          </w:r>
          <w:r w:rsidRPr="00025576">
            <w:rPr>
              <w:rFonts w:ascii="Times New Roman" w:eastAsia="DengXian" w:hAnsi="Times New Roman" w:cs="Times New Roman"/>
              <w:sz w:val="20"/>
              <w:szCs w:val="20"/>
              <w:lang w:val="ru-RU" w:eastAsia="zh-CN"/>
            </w:rPr>
            <w:instrText xml:space="preserve">  \* </w:instrText>
          </w:r>
          <w:r w:rsidRPr="00025576">
            <w:rPr>
              <w:rFonts w:ascii="Times New Roman" w:eastAsia="DengXian" w:hAnsi="Times New Roman" w:cs="Times New Roman"/>
              <w:sz w:val="20"/>
              <w:szCs w:val="20"/>
              <w:lang w:eastAsia="zh-CN"/>
            </w:rPr>
            <w:instrText>Arabic</w:instrText>
          </w:r>
          <w:r w:rsidRPr="00025576">
            <w:rPr>
              <w:rFonts w:ascii="Times New Roman" w:eastAsia="DengXian" w:hAnsi="Times New Roman" w:cs="Times New Roman"/>
              <w:sz w:val="20"/>
              <w:szCs w:val="20"/>
              <w:lang w:val="ru-RU" w:eastAsia="zh-CN"/>
            </w:rPr>
            <w:instrText xml:space="preserve">  \* </w:instrText>
          </w:r>
          <w:r w:rsidRPr="00025576">
            <w:rPr>
              <w:rFonts w:ascii="Times New Roman" w:eastAsia="DengXian" w:hAnsi="Times New Roman" w:cs="Times New Roman"/>
              <w:sz w:val="20"/>
              <w:szCs w:val="20"/>
              <w:lang w:eastAsia="zh-CN"/>
            </w:rPr>
            <w:instrText>MERGEFORMAT</w:instrText>
          </w:r>
          <w:r w:rsidRPr="00025576">
            <w:rPr>
              <w:rFonts w:ascii="Times New Roman" w:eastAsia="DengXian" w:hAnsi="Times New Roman" w:cs="Times New Roman"/>
              <w:sz w:val="20"/>
              <w:szCs w:val="20"/>
              <w:lang w:eastAsia="zh-CN"/>
            </w:rPr>
            <w:fldChar w:fldCharType="separate"/>
          </w:r>
          <w:r w:rsidRPr="00025576">
            <w:rPr>
              <w:rFonts w:ascii="Times New Roman" w:eastAsia="DengXian" w:hAnsi="Times New Roman" w:cs="Times New Roman"/>
              <w:sz w:val="20"/>
              <w:szCs w:val="20"/>
              <w:lang w:eastAsia="zh-CN"/>
            </w:rPr>
            <w:t>17</w:t>
          </w:r>
          <w:r w:rsidRPr="00025576">
            <w:rPr>
              <w:rFonts w:ascii="Times New Roman" w:eastAsia="DengXian" w:hAnsi="Times New Roman" w:cs="Times New Roman"/>
              <w:sz w:val="20"/>
              <w:szCs w:val="20"/>
              <w:lang w:eastAsia="zh-CN"/>
            </w:rPr>
            <w:fldChar w:fldCharType="end"/>
          </w:r>
        </w:p>
      </w:tc>
    </w:tr>
    <w:tr w:rsidR="00025576" w:rsidRPr="00025576" w14:paraId="09C27D07" w14:textId="77777777" w:rsidTr="0007091B">
      <w:tc>
        <w:tcPr>
          <w:tcW w:w="10915" w:type="dxa"/>
          <w:gridSpan w:val="2"/>
          <w:shd w:val="clear" w:color="auto" w:fill="auto"/>
          <w:vAlign w:val="center"/>
        </w:tcPr>
        <w:p w14:paraId="25C4CB93" w14:textId="3BE9C9A1" w:rsidR="00025576" w:rsidRPr="00600A28" w:rsidRDefault="00025576" w:rsidP="00025576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DengXian" w:hAnsi="Times New Roman" w:cs="Times New Roman"/>
              <w:sz w:val="20"/>
              <w:szCs w:val="20"/>
              <w:lang w:eastAsia="zh-CN"/>
            </w:rPr>
          </w:pPr>
          <w:r w:rsidRPr="00025576">
            <w:rPr>
              <w:rFonts w:ascii="Times New Roman" w:eastAsia="DengXian" w:hAnsi="Times New Roman" w:cs="Times New Roman"/>
              <w:sz w:val="20"/>
              <w:szCs w:val="20"/>
              <w:lang w:val="ru-RU" w:eastAsia="zh-CN"/>
            </w:rPr>
            <w:t>Дата 00.00.20</w:t>
          </w:r>
          <w:r w:rsidR="00B06699" w:rsidRPr="00B06699">
            <w:rPr>
              <w:rFonts w:ascii="Times New Roman" w:eastAsia="DengXian" w:hAnsi="Times New Roman" w:cs="Times New Roman"/>
              <w:sz w:val="20"/>
              <w:szCs w:val="20"/>
              <w:lang w:val="ru-RU" w:eastAsia="zh-CN"/>
            </w:rPr>
            <w:t>{{year}}</w:t>
          </w:r>
        </w:p>
      </w:tc>
    </w:tr>
  </w:tbl>
  <w:p w14:paraId="054338FB" w14:textId="77777777" w:rsidR="00025576" w:rsidRPr="00025576" w:rsidRDefault="00025576" w:rsidP="00025576">
    <w:pPr>
      <w:tabs>
        <w:tab w:val="center" w:pos="4677"/>
        <w:tab w:val="right" w:pos="9355"/>
      </w:tabs>
      <w:spacing w:after="0" w:line="240" w:lineRule="auto"/>
      <w:rPr>
        <w:rFonts w:ascii="Times New Roman" w:eastAsia="DengXian" w:hAnsi="Times New Roman" w:cs="Arial"/>
        <w:sz w:val="20"/>
        <w:szCs w:val="20"/>
        <w:lang w:val="ru-RU" w:eastAsia="zh-CN"/>
      </w:rPr>
    </w:pPr>
  </w:p>
  <w:p w14:paraId="7EEDBAF0" w14:textId="77777777" w:rsidR="00025576" w:rsidRDefault="0002557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C49CC" w14:textId="77777777" w:rsidR="002B0EDB" w:rsidRDefault="002B0EDB" w:rsidP="00025576">
      <w:pPr>
        <w:spacing w:after="0" w:line="240" w:lineRule="auto"/>
      </w:pPr>
      <w:r>
        <w:separator/>
      </w:r>
    </w:p>
  </w:footnote>
  <w:footnote w:type="continuationSeparator" w:id="0">
    <w:p w14:paraId="1E7030CF" w14:textId="77777777" w:rsidR="002B0EDB" w:rsidRDefault="002B0EDB" w:rsidP="00025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3470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ADB8F3F2"/>
    <w:lvl w:ilvl="0">
      <w:numFmt w:val="bullet"/>
      <w:lvlText w:val="*"/>
      <w:lvlJc w:val="left"/>
    </w:lvl>
  </w:abstractNum>
  <w:abstractNum w:abstractNumId="11" w15:restartNumberingAfterBreak="0">
    <w:nsid w:val="067976E1"/>
    <w:multiLevelType w:val="hybridMultilevel"/>
    <w:tmpl w:val="5C78D98C"/>
    <w:lvl w:ilvl="0" w:tplc="613A776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CAC30A8"/>
    <w:multiLevelType w:val="hybridMultilevel"/>
    <w:tmpl w:val="01F43430"/>
    <w:lvl w:ilvl="0" w:tplc="9AC86FA2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21D073AB"/>
    <w:multiLevelType w:val="singleLevel"/>
    <w:tmpl w:val="05165812"/>
    <w:lvl w:ilvl="0">
      <w:start w:val="1"/>
      <w:numFmt w:val="decimal"/>
      <w:lvlText w:val="%1."/>
      <w:legacy w:legacy="1" w:legacySpace="0" w:legacyIndent="202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335E689D"/>
    <w:multiLevelType w:val="hybridMultilevel"/>
    <w:tmpl w:val="BF64D064"/>
    <w:lvl w:ilvl="0" w:tplc="C8A63D72">
      <w:start w:val="2022"/>
      <w:numFmt w:val="decimal"/>
      <w:lvlText w:val="%1"/>
      <w:lvlJc w:val="left"/>
      <w:pPr>
        <w:ind w:left="1309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79F7F0E"/>
    <w:multiLevelType w:val="hybridMultilevel"/>
    <w:tmpl w:val="C13ED898"/>
    <w:lvl w:ilvl="0" w:tplc="7602CC42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16" w15:restartNumberingAfterBreak="0">
    <w:nsid w:val="55A8597F"/>
    <w:multiLevelType w:val="hybridMultilevel"/>
    <w:tmpl w:val="C13ED898"/>
    <w:lvl w:ilvl="0" w:tplc="7602CC42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17" w15:restartNumberingAfterBreak="0">
    <w:nsid w:val="7FEA058B"/>
    <w:multiLevelType w:val="hybridMultilevel"/>
    <w:tmpl w:val="4900F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  <w:lvlOverride w:ilvl="0">
      <w:lvl w:ilvl="0">
        <w:start w:val="65535"/>
        <w:numFmt w:val="bullet"/>
        <w:lvlText w:val="-"/>
        <w:legacy w:legacy="1" w:legacySpace="0" w:legacyIndent="137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15"/>
  </w:num>
  <w:num w:numId="12">
    <w:abstractNumId w:val="13"/>
  </w:num>
  <w:num w:numId="13">
    <w:abstractNumId w:val="13"/>
    <w:lvlOverride w:ilvl="0">
      <w:lvl w:ilvl="0">
        <w:start w:val="1"/>
        <w:numFmt w:val="decimal"/>
        <w:lvlText w:val="%1."/>
        <w:legacy w:legacy="1" w:legacySpace="0" w:legacyIndent="201"/>
        <w:lvlJc w:val="left"/>
        <w:rPr>
          <w:rFonts w:ascii="Times New Roman" w:hAnsi="Times New Roman" w:cs="Times New Roman" w:hint="default"/>
          <w:b w:val="0"/>
          <w:bCs/>
        </w:rPr>
      </w:lvl>
    </w:lvlOverride>
  </w:num>
  <w:num w:numId="14">
    <w:abstractNumId w:val="4"/>
  </w:num>
  <w:num w:numId="15">
    <w:abstractNumId w:val="16"/>
  </w:num>
  <w:num w:numId="16">
    <w:abstractNumId w:val="11"/>
  </w:num>
  <w:num w:numId="17">
    <w:abstractNumId w:val="14"/>
  </w:num>
  <w:num w:numId="18">
    <w:abstractNumId w:val="1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lignBordersAndEdges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5A5"/>
    <w:rsid w:val="00014FB8"/>
    <w:rsid w:val="000214A5"/>
    <w:rsid w:val="00021D07"/>
    <w:rsid w:val="0002555A"/>
    <w:rsid w:val="00025576"/>
    <w:rsid w:val="00034616"/>
    <w:rsid w:val="0006063C"/>
    <w:rsid w:val="000904BD"/>
    <w:rsid w:val="000A6BB3"/>
    <w:rsid w:val="000C7570"/>
    <w:rsid w:val="000D180F"/>
    <w:rsid w:val="000F3A09"/>
    <w:rsid w:val="0015074B"/>
    <w:rsid w:val="00151FFF"/>
    <w:rsid w:val="00161704"/>
    <w:rsid w:val="00164BEC"/>
    <w:rsid w:val="001961F2"/>
    <w:rsid w:val="001A6F12"/>
    <w:rsid w:val="001B742C"/>
    <w:rsid w:val="001D074E"/>
    <w:rsid w:val="001E017B"/>
    <w:rsid w:val="001E7AA5"/>
    <w:rsid w:val="001F170C"/>
    <w:rsid w:val="001F37B8"/>
    <w:rsid w:val="001F5D01"/>
    <w:rsid w:val="00206696"/>
    <w:rsid w:val="002729DE"/>
    <w:rsid w:val="002746F7"/>
    <w:rsid w:val="0029639D"/>
    <w:rsid w:val="002B0EDB"/>
    <w:rsid w:val="002C49D4"/>
    <w:rsid w:val="002E43F3"/>
    <w:rsid w:val="002F3DB1"/>
    <w:rsid w:val="0030229C"/>
    <w:rsid w:val="00302938"/>
    <w:rsid w:val="00306D2B"/>
    <w:rsid w:val="00326CE7"/>
    <w:rsid w:val="00326F90"/>
    <w:rsid w:val="0032790D"/>
    <w:rsid w:val="00335C72"/>
    <w:rsid w:val="003636FF"/>
    <w:rsid w:val="00393CBF"/>
    <w:rsid w:val="003A4946"/>
    <w:rsid w:val="003F02EC"/>
    <w:rsid w:val="003F159B"/>
    <w:rsid w:val="004216DF"/>
    <w:rsid w:val="00430E8A"/>
    <w:rsid w:val="004327EA"/>
    <w:rsid w:val="004607AA"/>
    <w:rsid w:val="00477D89"/>
    <w:rsid w:val="004E295F"/>
    <w:rsid w:val="004E49A9"/>
    <w:rsid w:val="00574FAF"/>
    <w:rsid w:val="00575DA0"/>
    <w:rsid w:val="00591632"/>
    <w:rsid w:val="005A5CC6"/>
    <w:rsid w:val="005C715B"/>
    <w:rsid w:val="005D1A28"/>
    <w:rsid w:val="005D2B2F"/>
    <w:rsid w:val="005E09AA"/>
    <w:rsid w:val="005F612C"/>
    <w:rsid w:val="00600A28"/>
    <w:rsid w:val="0062166B"/>
    <w:rsid w:val="0062419B"/>
    <w:rsid w:val="00667DE4"/>
    <w:rsid w:val="00671CEF"/>
    <w:rsid w:val="006B4418"/>
    <w:rsid w:val="006C6E89"/>
    <w:rsid w:val="006C7A82"/>
    <w:rsid w:val="006D6C31"/>
    <w:rsid w:val="007037D4"/>
    <w:rsid w:val="007163B1"/>
    <w:rsid w:val="007239DB"/>
    <w:rsid w:val="00724817"/>
    <w:rsid w:val="00747ECE"/>
    <w:rsid w:val="00747F1F"/>
    <w:rsid w:val="00760673"/>
    <w:rsid w:val="00776D1B"/>
    <w:rsid w:val="007B25AB"/>
    <w:rsid w:val="007B4187"/>
    <w:rsid w:val="007C3574"/>
    <w:rsid w:val="0082464C"/>
    <w:rsid w:val="00830D1F"/>
    <w:rsid w:val="00831DD4"/>
    <w:rsid w:val="0083763D"/>
    <w:rsid w:val="0084185F"/>
    <w:rsid w:val="00843FB5"/>
    <w:rsid w:val="00844524"/>
    <w:rsid w:val="0084546A"/>
    <w:rsid w:val="00857506"/>
    <w:rsid w:val="0086651F"/>
    <w:rsid w:val="008807E7"/>
    <w:rsid w:val="008860B9"/>
    <w:rsid w:val="00890B8E"/>
    <w:rsid w:val="008A0D87"/>
    <w:rsid w:val="008B4400"/>
    <w:rsid w:val="008B640B"/>
    <w:rsid w:val="008C20E9"/>
    <w:rsid w:val="008C620B"/>
    <w:rsid w:val="00906044"/>
    <w:rsid w:val="00922B4F"/>
    <w:rsid w:val="0093426E"/>
    <w:rsid w:val="00985885"/>
    <w:rsid w:val="009D429E"/>
    <w:rsid w:val="009F7699"/>
    <w:rsid w:val="00A001F5"/>
    <w:rsid w:val="00A0406F"/>
    <w:rsid w:val="00A276CE"/>
    <w:rsid w:val="00A424CA"/>
    <w:rsid w:val="00A66F70"/>
    <w:rsid w:val="00A87F48"/>
    <w:rsid w:val="00A901C8"/>
    <w:rsid w:val="00A920B1"/>
    <w:rsid w:val="00A94AE6"/>
    <w:rsid w:val="00AA1D8D"/>
    <w:rsid w:val="00AA61DF"/>
    <w:rsid w:val="00AC514F"/>
    <w:rsid w:val="00AF0E9E"/>
    <w:rsid w:val="00AF547B"/>
    <w:rsid w:val="00AF74DB"/>
    <w:rsid w:val="00B06699"/>
    <w:rsid w:val="00B33E6B"/>
    <w:rsid w:val="00B47730"/>
    <w:rsid w:val="00B61447"/>
    <w:rsid w:val="00B71B10"/>
    <w:rsid w:val="00B83214"/>
    <w:rsid w:val="00B97099"/>
    <w:rsid w:val="00BA7E52"/>
    <w:rsid w:val="00BC1A41"/>
    <w:rsid w:val="00BD2FDA"/>
    <w:rsid w:val="00C17F58"/>
    <w:rsid w:val="00C22F43"/>
    <w:rsid w:val="00C24A43"/>
    <w:rsid w:val="00C34D2B"/>
    <w:rsid w:val="00C6464D"/>
    <w:rsid w:val="00CA7A60"/>
    <w:rsid w:val="00CB0664"/>
    <w:rsid w:val="00CE2390"/>
    <w:rsid w:val="00CF16A4"/>
    <w:rsid w:val="00CF2800"/>
    <w:rsid w:val="00CF356D"/>
    <w:rsid w:val="00D1764B"/>
    <w:rsid w:val="00D21F9B"/>
    <w:rsid w:val="00D3279A"/>
    <w:rsid w:val="00D9781A"/>
    <w:rsid w:val="00DA0730"/>
    <w:rsid w:val="00DB356F"/>
    <w:rsid w:val="00DB623B"/>
    <w:rsid w:val="00DB627C"/>
    <w:rsid w:val="00DC3804"/>
    <w:rsid w:val="00DE24F7"/>
    <w:rsid w:val="00E04F08"/>
    <w:rsid w:val="00E11865"/>
    <w:rsid w:val="00E15806"/>
    <w:rsid w:val="00E30538"/>
    <w:rsid w:val="00E32EC1"/>
    <w:rsid w:val="00EC7CEC"/>
    <w:rsid w:val="00EE2160"/>
    <w:rsid w:val="00EF56FE"/>
    <w:rsid w:val="00F20CDF"/>
    <w:rsid w:val="00F23351"/>
    <w:rsid w:val="00F53A57"/>
    <w:rsid w:val="00F7048D"/>
    <w:rsid w:val="00F74182"/>
    <w:rsid w:val="00FC4874"/>
    <w:rsid w:val="00FC693F"/>
    <w:rsid w:val="00FD5BFB"/>
    <w:rsid w:val="00FD6BB7"/>
    <w:rsid w:val="00FF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B124FD"/>
  <w14:defaultImageDpi w14:val="300"/>
  <w15:docId w15:val="{CCFC9310-293D-427C-AD8A-D01ACC44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sz w:val="40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numbering" w:customStyle="1" w:styleId="14">
    <w:name w:val="Нет списка1"/>
    <w:next w:val="a4"/>
    <w:uiPriority w:val="99"/>
    <w:semiHidden/>
    <w:unhideWhenUsed/>
    <w:rsid w:val="005A5CC6"/>
  </w:style>
  <w:style w:type="table" w:customStyle="1" w:styleId="15">
    <w:name w:val="Сетка таблицы1"/>
    <w:basedOn w:val="a3"/>
    <w:next w:val="aff0"/>
    <w:uiPriority w:val="39"/>
    <w:rsid w:val="005A5CC6"/>
    <w:pPr>
      <w:spacing w:after="0" w:line="240" w:lineRule="auto"/>
    </w:pPr>
    <w:rPr>
      <w:rFonts w:ascii="Calibri" w:eastAsia="DengXian" w:hAnsi="Calibri" w:cs="Arial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91">
    <w:name w:val="Font Style91"/>
    <w:rsid w:val="005A5CC6"/>
    <w:rPr>
      <w:rFonts w:ascii="Times New Roman" w:hAnsi="Times New Roman"/>
      <w:sz w:val="18"/>
    </w:rPr>
  </w:style>
  <w:style w:type="character" w:styleId="aff8">
    <w:name w:val="Placeholder Text"/>
    <w:uiPriority w:val="99"/>
    <w:semiHidden/>
    <w:rsid w:val="005A5CC6"/>
    <w:rPr>
      <w:color w:val="808080"/>
    </w:rPr>
  </w:style>
  <w:style w:type="paragraph" w:styleId="aff9">
    <w:name w:val="Normal (Web)"/>
    <w:basedOn w:val="a1"/>
    <w:uiPriority w:val="99"/>
    <w:unhideWhenUsed/>
    <w:rsid w:val="005A5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styleId="affa">
    <w:name w:val="annotation reference"/>
    <w:uiPriority w:val="99"/>
    <w:semiHidden/>
    <w:unhideWhenUsed/>
    <w:rsid w:val="005A5CC6"/>
    <w:rPr>
      <w:sz w:val="16"/>
      <w:szCs w:val="16"/>
    </w:rPr>
  </w:style>
  <w:style w:type="paragraph" w:styleId="affb">
    <w:name w:val="annotation text"/>
    <w:basedOn w:val="a1"/>
    <w:link w:val="affc"/>
    <w:uiPriority w:val="99"/>
    <w:semiHidden/>
    <w:unhideWhenUsed/>
    <w:rsid w:val="005A5CC6"/>
    <w:pPr>
      <w:spacing w:after="0" w:line="240" w:lineRule="auto"/>
    </w:pPr>
    <w:rPr>
      <w:rFonts w:ascii="Times New Roman" w:eastAsia="DengXian" w:hAnsi="Times New Roman" w:cs="Arial"/>
      <w:sz w:val="20"/>
      <w:szCs w:val="20"/>
      <w:lang w:val="ru-RU" w:eastAsia="zh-CN"/>
    </w:rPr>
  </w:style>
  <w:style w:type="character" w:customStyle="1" w:styleId="affc">
    <w:name w:val="Текст примечания Знак"/>
    <w:basedOn w:val="a2"/>
    <w:link w:val="affb"/>
    <w:uiPriority w:val="99"/>
    <w:semiHidden/>
    <w:rsid w:val="005A5CC6"/>
    <w:rPr>
      <w:rFonts w:ascii="Times New Roman" w:eastAsia="DengXian" w:hAnsi="Times New Roman" w:cs="Arial"/>
      <w:sz w:val="20"/>
      <w:szCs w:val="20"/>
      <w:lang w:val="ru-RU" w:eastAsia="zh-CN"/>
    </w:rPr>
  </w:style>
  <w:style w:type="paragraph" w:styleId="affd">
    <w:name w:val="annotation subject"/>
    <w:basedOn w:val="affb"/>
    <w:next w:val="affb"/>
    <w:link w:val="affe"/>
    <w:uiPriority w:val="99"/>
    <w:semiHidden/>
    <w:unhideWhenUsed/>
    <w:rsid w:val="005A5CC6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semiHidden/>
    <w:rsid w:val="005A5CC6"/>
    <w:rPr>
      <w:rFonts w:ascii="Times New Roman" w:eastAsia="DengXian" w:hAnsi="Times New Roman" w:cs="Arial"/>
      <w:b/>
      <w:bCs/>
      <w:sz w:val="20"/>
      <w:szCs w:val="20"/>
      <w:lang w:val="ru-RU" w:eastAsia="zh-CN"/>
    </w:rPr>
  </w:style>
  <w:style w:type="paragraph" w:customStyle="1" w:styleId="Style26">
    <w:name w:val="Style26"/>
    <w:basedOn w:val="a1"/>
    <w:rsid w:val="005A5CC6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Style28">
    <w:name w:val="Style28"/>
    <w:basedOn w:val="a1"/>
    <w:rsid w:val="005A5CC6"/>
    <w:pPr>
      <w:widowControl w:val="0"/>
      <w:autoSpaceDE w:val="0"/>
      <w:autoSpaceDN w:val="0"/>
      <w:adjustRightInd w:val="0"/>
      <w:spacing w:after="0" w:line="230" w:lineRule="exac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tyle41">
    <w:name w:val="Font Style41"/>
    <w:rsid w:val="005A5CC6"/>
    <w:rPr>
      <w:rFonts w:ascii="Times New Roman" w:hAnsi="Times New Roman" w:cs="Times New Roman"/>
      <w:sz w:val="18"/>
      <w:szCs w:val="18"/>
    </w:rPr>
  </w:style>
  <w:style w:type="paragraph" w:customStyle="1" w:styleId="Style25">
    <w:name w:val="Style25"/>
    <w:basedOn w:val="a1"/>
    <w:rsid w:val="005A5CC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Style17">
    <w:name w:val="Style17"/>
    <w:basedOn w:val="a1"/>
    <w:rsid w:val="005A5CC6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tyle101">
    <w:name w:val="Font Style101"/>
    <w:rsid w:val="005A5CC6"/>
    <w:rPr>
      <w:rFonts w:ascii="Times New Roman" w:hAnsi="Times New Roman" w:cs="Times New Roman"/>
      <w:i/>
      <w:iCs/>
      <w:sz w:val="20"/>
      <w:szCs w:val="20"/>
    </w:rPr>
  </w:style>
  <w:style w:type="numbering" w:customStyle="1" w:styleId="2c">
    <w:name w:val="Нет списка2"/>
    <w:next w:val="a4"/>
    <w:uiPriority w:val="99"/>
    <w:semiHidden/>
    <w:unhideWhenUsed/>
    <w:rsid w:val="00B33E6B"/>
  </w:style>
  <w:style w:type="table" w:customStyle="1" w:styleId="2d">
    <w:name w:val="Сетка таблицы2"/>
    <w:basedOn w:val="a3"/>
    <w:next w:val="aff0"/>
    <w:uiPriority w:val="39"/>
    <w:rsid w:val="00B33E6B"/>
    <w:pPr>
      <w:spacing w:after="0" w:line="240" w:lineRule="auto"/>
    </w:pPr>
    <w:rPr>
      <w:rFonts w:ascii="Calibri" w:eastAsia="DengXian" w:hAnsi="Calibri" w:cs="Arial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3"/>
    <w:next w:val="aff0"/>
    <w:uiPriority w:val="39"/>
    <w:rsid w:val="00B33E6B"/>
    <w:pPr>
      <w:spacing w:after="0" w:line="240" w:lineRule="auto"/>
    </w:pPr>
    <w:rPr>
      <w:rFonts w:ascii="Calibri" w:eastAsia="DengXian" w:hAnsi="Calibri" w:cs="Arial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8">
    <w:name w:val="Нет списка3"/>
    <w:next w:val="a4"/>
    <w:uiPriority w:val="99"/>
    <w:semiHidden/>
    <w:unhideWhenUsed/>
    <w:rsid w:val="00831DD4"/>
  </w:style>
  <w:style w:type="table" w:customStyle="1" w:styleId="39">
    <w:name w:val="Сетка таблицы3"/>
    <w:basedOn w:val="a3"/>
    <w:next w:val="aff0"/>
    <w:uiPriority w:val="39"/>
    <w:rsid w:val="00831DD4"/>
    <w:pPr>
      <w:spacing w:after="0" w:line="240" w:lineRule="auto"/>
    </w:pPr>
    <w:rPr>
      <w:rFonts w:ascii="Calibri" w:eastAsia="DengXian" w:hAnsi="Calibri" w:cs="Arial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3"/>
    <w:next w:val="aff0"/>
    <w:uiPriority w:val="39"/>
    <w:rsid w:val="00831DD4"/>
    <w:pPr>
      <w:spacing w:after="0" w:line="240" w:lineRule="auto"/>
    </w:pPr>
    <w:rPr>
      <w:rFonts w:ascii="Calibri" w:eastAsia="DengXian" w:hAnsi="Calibri" w:cs="Arial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Denis</cp:lastModifiedBy>
  <cp:revision>101</cp:revision>
  <dcterms:created xsi:type="dcterms:W3CDTF">2013-12-23T23:15:00Z</dcterms:created>
  <dcterms:modified xsi:type="dcterms:W3CDTF">2023-03-02T15:59:00Z</dcterms:modified>
  <cp:category/>
</cp:coreProperties>
</file>