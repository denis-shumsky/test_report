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6095"/>
      </w:tblGrid>
      <w:tr w:rsidR="00831DD4" w:rsidRPr="00831DD4" w14:paraId="6678BC8D" w14:textId="77777777" w:rsidTr="00EC4E0E">
        <w:trPr>
          <w:trHeight w:val="27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E57CA6D" w14:textId="77777777" w:rsidR="00831DD4" w:rsidRPr="007037D4" w:rsidRDefault="00831DD4" w:rsidP="00831DD4">
            <w:pPr>
              <w:spacing w:line="240" w:lineRule="auto"/>
              <w:ind w:left="142" w:right="-1"/>
              <w:jc w:val="center"/>
              <w:rPr>
                <w:rFonts w:eastAsia="Times New Roman" w:cs="Times New Roman"/>
                <w:noProof/>
                <w:sz w:val="24"/>
                <w:szCs w:val="24"/>
                <w:lang w:val="ru-RU" w:eastAsia="ru-RU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</w:tcPr>
          <w:p w14:paraId="68FDAA3C" w14:textId="77777777" w:rsidR="00831DD4" w:rsidRPr="00831DD4" w:rsidRDefault="00831DD4" w:rsidP="00831DD4">
            <w:pPr>
              <w:spacing w:line="240" w:lineRule="auto"/>
              <w:ind w:left="142" w:right="-1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831DD4" w:rsidRPr="00831DD4" w14:paraId="2D425BBA" w14:textId="77777777" w:rsidTr="00EC4E0E">
        <w:trPr>
          <w:trHeight w:val="1993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0E6579F" w14:textId="77777777" w:rsidR="00831DD4" w:rsidRPr="00831DD4" w:rsidRDefault="00831DD4" w:rsidP="00831DD4">
            <w:pPr>
              <w:spacing w:line="240" w:lineRule="auto"/>
              <w:ind w:left="142" w:right="-1"/>
              <w:jc w:val="center"/>
              <w:rPr>
                <w:rFonts w:eastAsia="Times New Roman" w:cs="Times New Roman"/>
                <w:b/>
                <w:i/>
                <w:szCs w:val="20"/>
                <w:lang w:val="ru-RU" w:eastAsia="ru-RU"/>
              </w:rPr>
            </w:pPr>
            <w:r w:rsidRPr="00831DD4">
              <w:rPr>
                <w:rFonts w:eastAsia="Times New Roman" w:cs="Times New Roman"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57E329A9" wp14:editId="40C22185">
                  <wp:extent cx="2743200" cy="1134110"/>
                  <wp:effectExtent l="0" t="0" r="0" b="8890"/>
                  <wp:docPr id="1001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134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BC45E7" w14:textId="77777777" w:rsidR="00831DD4" w:rsidRPr="0084546A" w:rsidRDefault="0084546A" w:rsidP="00831DD4">
            <w:pPr>
              <w:spacing w:line="240" w:lineRule="auto"/>
              <w:ind w:left="142" w:right="-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Общество с ограниченной ответственностью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 xml:space="preserve">«Лаборатория»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(ООО «Лаборатория»)</w:t>
            </w:r>
          </w:p>
          <w:p w14:paraId="54D29246" w14:textId="77777777" w:rsidR="00831DD4" w:rsidRPr="0084546A" w:rsidRDefault="0084546A" w:rsidP="00831DD4">
            <w:pPr>
              <w:spacing w:line="240" w:lineRule="auto"/>
              <w:ind w:left="142" w:right="-1"/>
              <w:jc w:val="center"/>
              <w:rPr>
                <w:rFonts w:eastAsia="Times New Roman" w:cs="Times New Roman"/>
                <w:i/>
                <w:sz w:val="14"/>
                <w:szCs w:val="14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 xml:space="preserve">Юридический адрес: 102036, Россия, город Москва, улица </w:t>
            </w:r>
            <w:r>
              <w:rPr>
                <w:rFonts w:eastAsia="Times New Roman" w:cs="Times New Roman"/>
                <w:szCs w:val="20"/>
                <w:lang w:eastAsia="ru-RU"/>
              </w:rPr>
              <w:br/>
            </w:r>
            <w:proofErr w:type="spellStart"/>
            <w:r>
              <w:rPr>
                <w:rFonts w:eastAsia="Times New Roman" w:cs="Times New Roman"/>
                <w:szCs w:val="20"/>
                <w:lang w:eastAsia="ru-RU"/>
              </w:rPr>
              <w:t>зелёная</w:t>
            </w:r>
            <w:proofErr w:type="spellEnd"/>
            <w:r>
              <w:rPr>
                <w:rFonts w:eastAsia="Times New Roman" w:cs="Times New Roman"/>
                <w:szCs w:val="20"/>
                <w:lang w:eastAsia="ru-RU"/>
              </w:rPr>
              <w:t>, дом 3, строение 4, ком. 38</w:t>
            </w:r>
          </w:p>
        </w:tc>
      </w:tr>
      <w:tr w:rsidR="00831DD4" w:rsidRPr="00857506" w14:paraId="0846DAF2" w14:textId="77777777" w:rsidTr="00EC4E0E">
        <w:trPr>
          <w:trHeight w:val="1273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C5AF4E" w14:textId="77777777" w:rsidR="00831DD4" w:rsidRPr="0084546A" w:rsidRDefault="0084546A" w:rsidP="00831DD4">
            <w:pPr>
              <w:spacing w:line="240" w:lineRule="auto"/>
              <w:ind w:left="142" w:right="-1"/>
              <w:jc w:val="center"/>
              <w:rPr>
                <w:rFonts w:eastAsia="Times New Roman" w:cs="Times New Roman"/>
                <w:sz w:val="24"/>
                <w:szCs w:val="36"/>
                <w:lang w:eastAsia="ru-RU"/>
              </w:rPr>
            </w:pPr>
            <w:r>
              <w:rPr>
                <w:rFonts w:eastAsia="Times New Roman" w:cs="Times New Roman"/>
                <w:sz w:val="24"/>
                <w:szCs w:val="36"/>
                <w:lang w:eastAsia="ru-RU"/>
              </w:rPr>
              <w:t xml:space="preserve">Испытательная лаборатория Общества с ограниченной ответственностью </w:t>
            </w:r>
            <w:r>
              <w:rPr>
                <w:rFonts w:eastAsia="Times New Roman" w:cs="Times New Roman"/>
                <w:sz w:val="24"/>
                <w:szCs w:val="36"/>
                <w:lang w:eastAsia="ru-RU"/>
              </w:rPr>
              <w:br/>
              <w:t>«Лаборатория» (ИЛ ООО «Лаборатория»)</w:t>
            </w:r>
          </w:p>
          <w:p w14:paraId="6BE34123" w14:textId="77777777" w:rsidR="00831DD4" w:rsidRPr="0084546A" w:rsidRDefault="0084546A" w:rsidP="00831DD4">
            <w:pPr>
              <w:spacing w:line="240" w:lineRule="auto"/>
              <w:ind w:left="142" w:right="-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 xml:space="preserve">Адреса мест осуществления деятельности: </w:t>
            </w:r>
            <w:r>
              <w:rPr>
                <w:rFonts w:eastAsia="Times New Roman" w:cs="Times New Roman"/>
                <w:szCs w:val="20"/>
                <w:lang w:eastAsia="ru-RU"/>
              </w:rPr>
              <w:br/>
              <w:t xml:space="preserve">201480, Россия, Московская обл., г. </w:t>
            </w:r>
            <w:proofErr w:type="spellStart"/>
            <w:r>
              <w:rPr>
                <w:rFonts w:eastAsia="Times New Roman" w:cs="Times New Roman"/>
                <w:szCs w:val="20"/>
                <w:lang w:eastAsia="ru-RU"/>
              </w:rPr>
              <w:t>Чехов</w:t>
            </w:r>
            <w:proofErr w:type="spellEnd"/>
            <w:r>
              <w:rPr>
                <w:rFonts w:eastAsia="Times New Roman" w:cs="Times New Roman"/>
                <w:szCs w:val="20"/>
                <w:lang w:eastAsia="ru-RU"/>
              </w:rPr>
              <w:t xml:space="preserve">, мкр. </w:t>
            </w:r>
            <w:proofErr w:type="spellStart"/>
            <w:r>
              <w:rPr>
                <w:rFonts w:eastAsia="Times New Roman" w:cs="Times New Roman"/>
                <w:szCs w:val="20"/>
                <w:lang w:eastAsia="ru-RU"/>
              </w:rPr>
              <w:t>Западный</w:t>
            </w:r>
            <w:proofErr w:type="spellEnd"/>
            <w:r>
              <w:rPr>
                <w:rFonts w:eastAsia="Times New Roman" w:cs="Times New Roman"/>
                <w:szCs w:val="20"/>
                <w:lang w:eastAsia="ru-RU"/>
              </w:rPr>
              <w:t xml:space="preserve">, ул. </w:t>
            </w:r>
            <w:proofErr w:type="spellStart"/>
            <w:r>
              <w:rPr>
                <w:rFonts w:eastAsia="Times New Roman" w:cs="Times New Roman"/>
                <w:szCs w:val="20"/>
                <w:lang w:eastAsia="ru-RU"/>
              </w:rPr>
              <w:t>Гооворова</w:t>
            </w:r>
            <w:proofErr w:type="spellEnd"/>
            <w:r>
              <w:rPr>
                <w:rFonts w:eastAsia="Times New Roman" w:cs="Times New Roman"/>
                <w:szCs w:val="20"/>
                <w:lang w:eastAsia="ru-RU"/>
              </w:rPr>
              <w:t xml:space="preserve">, д. 3, </w:t>
            </w:r>
            <w:r>
              <w:rPr>
                <w:rFonts w:eastAsia="Times New Roman" w:cs="Times New Roman"/>
                <w:szCs w:val="20"/>
                <w:lang w:eastAsia="ru-RU"/>
              </w:rPr>
              <w:br/>
              <w:t xml:space="preserve">автогараж (81:66:028802:210); </w:t>
            </w:r>
            <w:r>
              <w:rPr>
                <w:rFonts w:eastAsia="Times New Roman" w:cs="Times New Roman"/>
                <w:szCs w:val="20"/>
                <w:lang w:eastAsia="ru-RU"/>
              </w:rPr>
              <w:br/>
              <w:t xml:space="preserve">101550, Россия, </w:t>
            </w:r>
            <w:proofErr w:type="spellStart"/>
            <w:r>
              <w:rPr>
                <w:rFonts w:eastAsia="Times New Roman" w:cs="Times New Roman"/>
                <w:szCs w:val="20"/>
                <w:lang w:eastAsia="ru-RU"/>
              </w:rPr>
              <w:t>Ростовская</w:t>
            </w:r>
            <w:proofErr w:type="spellEnd"/>
            <w:r>
              <w:rPr>
                <w:rFonts w:eastAsia="Times New Roman" w:cs="Times New Roman"/>
                <w:szCs w:val="20"/>
                <w:lang w:eastAsia="ru-RU"/>
              </w:rPr>
              <w:t xml:space="preserve"> обл., г. </w:t>
            </w:r>
            <w:proofErr w:type="spellStart"/>
            <w:r>
              <w:rPr>
                <w:rFonts w:eastAsia="Times New Roman" w:cs="Times New Roman"/>
                <w:szCs w:val="20"/>
                <w:lang w:eastAsia="ru-RU"/>
              </w:rPr>
              <w:t>Батайск</w:t>
            </w:r>
            <w:proofErr w:type="spellEnd"/>
            <w:r>
              <w:rPr>
                <w:rFonts w:eastAsia="Times New Roman" w:cs="Times New Roman"/>
                <w:szCs w:val="20"/>
                <w:lang w:eastAsia="ru-RU"/>
              </w:rPr>
              <w:t xml:space="preserve">, мкр. </w:t>
            </w:r>
            <w:proofErr w:type="spellStart"/>
            <w:r>
              <w:rPr>
                <w:rFonts w:eastAsia="Times New Roman" w:cs="Times New Roman"/>
                <w:szCs w:val="20"/>
                <w:lang w:eastAsia="ru-RU"/>
              </w:rPr>
              <w:t>Восточный</w:t>
            </w:r>
            <w:proofErr w:type="spellEnd"/>
            <w:r>
              <w:rPr>
                <w:rFonts w:eastAsia="Times New Roman" w:cs="Times New Roman"/>
                <w:szCs w:val="20"/>
                <w:lang w:eastAsia="ru-RU"/>
              </w:rPr>
              <w:t xml:space="preserve">, ул. </w:t>
            </w:r>
            <w:proofErr w:type="spellStart"/>
            <w:r>
              <w:rPr>
                <w:rFonts w:eastAsia="Times New Roman" w:cs="Times New Roman"/>
                <w:szCs w:val="20"/>
                <w:lang w:eastAsia="ru-RU"/>
              </w:rPr>
              <w:t>Левитана</w:t>
            </w:r>
            <w:proofErr w:type="spellEnd"/>
            <w:r>
              <w:rPr>
                <w:rFonts w:eastAsia="Times New Roman" w:cs="Times New Roman"/>
                <w:szCs w:val="20"/>
                <w:lang w:eastAsia="ru-RU"/>
              </w:rPr>
              <w:t xml:space="preserve">, д. 4, </w:t>
            </w:r>
            <w:r>
              <w:rPr>
                <w:rFonts w:eastAsia="Times New Roman" w:cs="Times New Roman"/>
                <w:szCs w:val="20"/>
                <w:lang w:eastAsia="ru-RU"/>
              </w:rPr>
              <w:br/>
              <w:t xml:space="preserve">нежилое здание (склад металлический) (31:66:789204:86); </w:t>
            </w:r>
            <w:r>
              <w:rPr>
                <w:rFonts w:eastAsia="Times New Roman" w:cs="Times New Roman"/>
                <w:szCs w:val="20"/>
                <w:lang w:eastAsia="ru-RU"/>
              </w:rPr>
              <w:br/>
              <w:t xml:space="preserve">333678, Россия, </w:t>
            </w:r>
            <w:proofErr w:type="spellStart"/>
            <w:r>
              <w:rPr>
                <w:rFonts w:eastAsia="Times New Roman" w:cs="Times New Roman"/>
                <w:szCs w:val="20"/>
                <w:lang w:eastAsia="ru-RU"/>
              </w:rPr>
              <w:t>Новгородская</w:t>
            </w:r>
            <w:proofErr w:type="spellEnd"/>
            <w:r>
              <w:rPr>
                <w:rFonts w:eastAsia="Times New Roman" w:cs="Times New Roman"/>
                <w:szCs w:val="20"/>
                <w:lang w:eastAsia="ru-RU"/>
              </w:rPr>
              <w:t xml:space="preserve"> обл., </w:t>
            </w:r>
            <w:proofErr w:type="spellStart"/>
            <w:r>
              <w:rPr>
                <w:rFonts w:eastAsia="Times New Roman" w:cs="Times New Roman"/>
                <w:szCs w:val="20"/>
                <w:lang w:eastAsia="ru-RU"/>
              </w:rPr>
              <w:t>Новый</w:t>
            </w:r>
            <w:proofErr w:type="spellEnd"/>
            <w:r>
              <w:rPr>
                <w:rFonts w:eastAsia="Times New Roman" w:cs="Times New Roman"/>
                <w:szCs w:val="20"/>
                <w:lang w:eastAsia="ru-RU"/>
              </w:rPr>
              <w:t xml:space="preserve"> р-н, г. </w:t>
            </w:r>
            <w:proofErr w:type="spellStart"/>
            <w:r>
              <w:rPr>
                <w:rFonts w:eastAsia="Times New Roman" w:cs="Times New Roman"/>
                <w:szCs w:val="20"/>
                <w:lang w:eastAsia="ru-RU"/>
              </w:rPr>
              <w:t>Новочеркаск</w:t>
            </w:r>
            <w:proofErr w:type="spellEnd"/>
            <w:r>
              <w:rPr>
                <w:rFonts w:eastAsia="Times New Roman" w:cs="Times New Roman"/>
                <w:szCs w:val="20"/>
                <w:lang w:eastAsia="ru-RU"/>
              </w:rPr>
              <w:t xml:space="preserve">, ул. </w:t>
            </w:r>
            <w:proofErr w:type="spellStart"/>
            <w:r>
              <w:rPr>
                <w:rFonts w:eastAsia="Times New Roman" w:cs="Times New Roman"/>
                <w:szCs w:val="20"/>
                <w:lang w:eastAsia="ru-RU"/>
              </w:rPr>
              <w:t>Орлова</w:t>
            </w:r>
            <w:proofErr w:type="spellEnd"/>
            <w:r>
              <w:rPr>
                <w:rFonts w:eastAsia="Times New Roman" w:cs="Times New Roman"/>
                <w:szCs w:val="20"/>
                <w:lang w:eastAsia="ru-RU"/>
              </w:rPr>
              <w:t xml:space="preserve">, дом 5, </w:t>
            </w:r>
            <w:r>
              <w:rPr>
                <w:rFonts w:eastAsia="Times New Roman" w:cs="Times New Roman"/>
                <w:szCs w:val="20"/>
                <w:lang w:eastAsia="ru-RU"/>
              </w:rPr>
              <w:br/>
              <w:t xml:space="preserve">пристроенное нежилое здание – пристройка к цеху № 7 (91:33:058707:698), 3 этаж (комнаты №№ 14, 19, 22), </w:t>
            </w:r>
            <w:r>
              <w:rPr>
                <w:rFonts w:eastAsia="Times New Roman" w:cs="Times New Roman"/>
                <w:szCs w:val="20"/>
                <w:lang w:eastAsia="ru-RU"/>
              </w:rPr>
              <w:br/>
              <w:t xml:space="preserve">5 этаж (комнаты №№ 2, 5) </w:t>
            </w:r>
            <w:r>
              <w:rPr>
                <w:rFonts w:eastAsia="Times New Roman" w:cs="Times New Roman"/>
                <w:szCs w:val="20"/>
                <w:lang w:eastAsia="ru-RU"/>
              </w:rPr>
              <w:br/>
              <w:t xml:space="preserve">Телефон: +71231234567, адрес электронной почты: gwerwqrqr@mail.ru </w:t>
            </w:r>
            <w:r>
              <w:rPr>
                <w:rFonts w:eastAsia="Times New Roman" w:cs="Times New Roman"/>
                <w:szCs w:val="20"/>
                <w:lang w:eastAsia="ru-RU"/>
              </w:rPr>
              <w:br/>
              <w:t>Уникальный номер записи об аккредитации в реестре аккредитованных лиц: РРРР.RU.СС28</w:t>
            </w:r>
          </w:p>
        </w:tc>
      </w:tr>
    </w:tbl>
    <w:p w14:paraId="214A39E0" w14:textId="77777777" w:rsidR="00831DD4" w:rsidRPr="00857506" w:rsidRDefault="00831DD4" w:rsidP="00831DD4">
      <w:pPr>
        <w:ind w:left="142" w:right="-1"/>
        <w:rPr>
          <w:rFonts w:eastAsia="DengXian" w:cs="Times New Roman"/>
          <w:sz w:val="22"/>
          <w:lang w:val="ru-RU" w:eastAsia="zh-CN"/>
        </w:rPr>
      </w:pPr>
    </w:p>
    <w:p w14:paraId="379B168D" w14:textId="77777777" w:rsidR="00831DD4" w:rsidRPr="00857506" w:rsidRDefault="00831DD4" w:rsidP="00831DD4">
      <w:pPr>
        <w:ind w:left="142" w:right="-1"/>
        <w:rPr>
          <w:rFonts w:eastAsia="DengXian" w:cs="Times New Roman"/>
          <w:sz w:val="22"/>
          <w:lang w:val="ru-RU" w:eastAsia="zh-CN"/>
        </w:rPr>
      </w:pPr>
    </w:p>
    <w:tbl>
      <w:tblPr>
        <w:tblW w:w="10773" w:type="dxa"/>
        <w:tblLayout w:type="fixed"/>
        <w:tblLook w:val="04A0" w:firstRow="1" w:lastRow="0" w:firstColumn="1" w:lastColumn="0" w:noHBand="0" w:noVBand="1"/>
      </w:tblPr>
      <w:tblGrid>
        <w:gridCol w:w="5245"/>
        <w:gridCol w:w="5528"/>
      </w:tblGrid>
      <w:tr w:rsidR="00831DD4" w:rsidRPr="00857506" w14:paraId="6034A7D6" w14:textId="77777777" w:rsidTr="00EC4E0E">
        <w:tc>
          <w:tcPr>
            <w:tcW w:w="5245" w:type="dxa"/>
            <w:shd w:val="clear" w:color="auto" w:fill="auto"/>
          </w:tcPr>
          <w:p w14:paraId="53BCE056" w14:textId="77777777" w:rsidR="00831DD4" w:rsidRPr="00857506" w:rsidRDefault="00831DD4" w:rsidP="00831DD4">
            <w:pPr>
              <w:spacing w:line="240" w:lineRule="auto"/>
              <w:ind w:left="142" w:right="-1"/>
              <w:jc w:val="both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5528" w:type="dxa"/>
            <w:shd w:val="clear" w:color="auto" w:fill="auto"/>
          </w:tcPr>
          <w:p w14:paraId="0FF7172A" w14:textId="77777777" w:rsidR="00831DD4" w:rsidRPr="00857506" w:rsidRDefault="00831DD4" w:rsidP="00831DD4">
            <w:pPr>
              <w:ind w:left="142" w:right="-1"/>
              <w:jc w:val="both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  <w:r w:rsidRPr="00857506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>УТВЕРЖДАЮ</w:t>
            </w:r>
          </w:p>
          <w:p w14:paraId="15406A85" w14:textId="77777777" w:rsidR="00831DD4" w:rsidRPr="00857506" w:rsidRDefault="00E11865" w:rsidP="00831DD4">
            <w:pPr>
              <w:ind w:left="142" w:right="-1"/>
              <w:jc w:val="both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Руководитель ИЛ</w:t>
            </w:r>
            <w:r w:rsidR="00831DD4" w:rsidRPr="00857506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 xml:space="preserve"> </w:t>
            </w:r>
          </w:p>
          <w:p w14:paraId="634335FF" w14:textId="77777777" w:rsidR="00831DD4" w:rsidRPr="00E11865" w:rsidRDefault="00E11865" w:rsidP="00831DD4">
            <w:pPr>
              <w:ind w:left="142" w:right="-1"/>
              <w:jc w:val="both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ООО «Лаборатория»</w:t>
            </w:r>
          </w:p>
          <w:p w14:paraId="247B74FE" w14:textId="77777777" w:rsidR="00831DD4" w:rsidRPr="008B4400" w:rsidRDefault="00831DD4" w:rsidP="00831DD4">
            <w:pPr>
              <w:spacing w:line="360" w:lineRule="auto"/>
              <w:ind w:left="142" w:right="-1"/>
              <w:jc w:val="both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857506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 xml:space="preserve">___________________ </w:t>
            </w:r>
            <w:r w:rsidR="008B4400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И.И. </w:t>
            </w:r>
            <w:proofErr w:type="spellStart"/>
            <w:r w:rsidR="008B4400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Иванов</w:t>
            </w:r>
            <w:proofErr w:type="spellEnd"/>
          </w:p>
          <w:p w14:paraId="2F4409B1" w14:textId="77777777" w:rsidR="00831DD4" w:rsidRPr="00857506" w:rsidRDefault="002E7D12" w:rsidP="00831DD4">
            <w:pPr>
              <w:ind w:left="142" w:right="-1"/>
              <w:jc w:val="both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2E7D12"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  <w:t>___________________</w:t>
            </w:r>
          </w:p>
        </w:tc>
      </w:tr>
      <w:tr w:rsidR="00831DD4" w:rsidRPr="00831DD4" w14:paraId="616C2697" w14:textId="77777777" w:rsidTr="00EC4E0E">
        <w:tc>
          <w:tcPr>
            <w:tcW w:w="10773" w:type="dxa"/>
            <w:gridSpan w:val="2"/>
            <w:shd w:val="clear" w:color="auto" w:fill="auto"/>
          </w:tcPr>
          <w:p w14:paraId="5F17A318" w14:textId="77777777" w:rsidR="00831DD4" w:rsidRPr="00857506" w:rsidRDefault="00831DD4" w:rsidP="00831DD4">
            <w:pPr>
              <w:spacing w:line="240" w:lineRule="auto"/>
              <w:ind w:left="142" w:right="-1"/>
              <w:jc w:val="both"/>
              <w:rPr>
                <w:rFonts w:eastAsia="Times New Roman" w:cs="Times New Roman"/>
                <w:sz w:val="22"/>
                <w:lang w:val="ru-RU" w:eastAsia="ru-RU"/>
              </w:rPr>
            </w:pPr>
          </w:p>
          <w:p w14:paraId="28D8AE34" w14:textId="77777777" w:rsidR="00831DD4" w:rsidRPr="00857506" w:rsidRDefault="00831DD4" w:rsidP="00831DD4">
            <w:pPr>
              <w:spacing w:line="240" w:lineRule="auto"/>
              <w:ind w:left="142" w:right="-1"/>
              <w:jc w:val="both"/>
              <w:rPr>
                <w:rFonts w:eastAsia="Times New Roman" w:cs="Times New Roman"/>
                <w:sz w:val="22"/>
                <w:lang w:val="ru-RU" w:eastAsia="ru-RU"/>
              </w:rPr>
            </w:pPr>
          </w:p>
          <w:p w14:paraId="1B9FDC9B" w14:textId="77777777" w:rsidR="00831DD4" w:rsidRPr="00857506" w:rsidRDefault="00831DD4" w:rsidP="00831DD4">
            <w:pPr>
              <w:spacing w:line="240" w:lineRule="auto"/>
              <w:ind w:left="142" w:right="-1"/>
              <w:jc w:val="both"/>
              <w:rPr>
                <w:rFonts w:eastAsia="Times New Roman" w:cs="Times New Roman"/>
                <w:sz w:val="22"/>
                <w:lang w:val="ru-RU" w:eastAsia="ru-RU"/>
              </w:rPr>
            </w:pPr>
          </w:p>
          <w:p w14:paraId="5EDEE65F" w14:textId="77777777" w:rsidR="00831DD4" w:rsidRPr="00857506" w:rsidRDefault="00831DD4" w:rsidP="00831DD4">
            <w:pPr>
              <w:spacing w:line="240" w:lineRule="auto"/>
              <w:ind w:left="142" w:right="-1"/>
              <w:jc w:val="center"/>
              <w:rPr>
                <w:rFonts w:eastAsia="Times New Roman" w:cs="Times New Roman"/>
                <w:b/>
                <w:spacing w:val="20"/>
                <w:sz w:val="28"/>
                <w:szCs w:val="28"/>
                <w:lang w:val="ru-RU" w:eastAsia="ru-RU"/>
              </w:rPr>
            </w:pPr>
            <w:r w:rsidRPr="00857506">
              <w:rPr>
                <w:rFonts w:eastAsia="Times New Roman" w:cs="Times New Roman"/>
                <w:b/>
                <w:spacing w:val="20"/>
                <w:sz w:val="28"/>
                <w:szCs w:val="28"/>
                <w:lang w:val="ru-RU" w:eastAsia="ru-RU"/>
              </w:rPr>
              <w:t xml:space="preserve">ПРОТОКОЛ ИСПЫТАНИЙ </w:t>
            </w:r>
          </w:p>
          <w:p w14:paraId="2838AFF7" w14:textId="77777777" w:rsidR="00831DD4" w:rsidRPr="00831DD4" w:rsidRDefault="00AF547B" w:rsidP="00831DD4">
            <w:pPr>
              <w:spacing w:after="120" w:line="240" w:lineRule="auto"/>
              <w:ind w:left="142" w:right="-1"/>
              <w:jc w:val="center"/>
              <w:rPr>
                <w:rFonts w:eastAsia="Times New Roman" w:cs="Times New Roman"/>
                <w:b/>
                <w:spacing w:val="20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b/>
                <w:spacing w:val="20"/>
                <w:sz w:val="28"/>
                <w:szCs w:val="28"/>
                <w:lang w:eastAsia="ru-RU"/>
              </w:rPr>
              <w:t>№ ХХХ-С/ТР-</w:t>
            </w:r>
            <w:r w:rsidR="00B06699">
              <w:rPr>
                <w:rFonts w:eastAsia="Times New Roman" w:cs="Times New Roman"/>
                <w:b/>
                <w:spacing w:val="20"/>
                <w:sz w:val="28"/>
                <w:szCs w:val="28"/>
                <w:lang w:eastAsia="ru-RU"/>
              </w:rPr>
              <w:t>23</w:t>
            </w:r>
            <w:r w:rsidR="00831DD4" w:rsidRPr="00831DD4">
              <w:rPr>
                <w:rFonts w:eastAsia="Times New Roman" w:cs="Times New Roman"/>
                <w:b/>
                <w:spacing w:val="20"/>
                <w:sz w:val="28"/>
                <w:szCs w:val="28"/>
                <w:lang w:val="ru-RU" w:eastAsia="ru-RU"/>
              </w:rPr>
              <w:t xml:space="preserve"> </w:t>
            </w:r>
          </w:p>
          <w:p w14:paraId="21C36E53" w14:textId="77777777" w:rsidR="00831DD4" w:rsidRPr="00831DD4" w:rsidRDefault="00831DD4" w:rsidP="00831DD4">
            <w:pPr>
              <w:spacing w:line="240" w:lineRule="auto"/>
              <w:ind w:left="142" w:right="-1"/>
              <w:jc w:val="center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</w:tr>
      <w:tr w:rsidR="00831DD4" w:rsidRPr="00831DD4" w14:paraId="3C259D95" w14:textId="77777777" w:rsidTr="00EC4E0E">
        <w:trPr>
          <w:trHeight w:val="6064"/>
        </w:trPr>
        <w:tc>
          <w:tcPr>
            <w:tcW w:w="10773" w:type="dxa"/>
            <w:gridSpan w:val="2"/>
            <w:shd w:val="clear" w:color="auto" w:fill="auto"/>
          </w:tcPr>
          <w:p w14:paraId="0D1150CA" w14:textId="77777777" w:rsidR="00430E8A" w:rsidRDefault="000D180F" w:rsidP="00430E8A">
            <w:pPr>
              <w:autoSpaceDE w:val="0"/>
              <w:autoSpaceDN w:val="0"/>
              <w:adjustRightInd w:val="0"/>
              <w:spacing w:line="240" w:lineRule="atLeast"/>
              <w:ind w:left="142" w:right="-1"/>
              <w:jc w:val="center"/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 xml:space="preserve">Двери противопожарные </w:t>
            </w:r>
            <w:proofErr w:type="spellStart"/>
            <w:r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>металлические</w:t>
            </w:r>
            <w:proofErr w:type="spellEnd"/>
            <w:r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 xml:space="preserve"> дымогазонепроницаемые с </w:t>
            </w:r>
            <w:proofErr w:type="spellStart"/>
            <w:r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>автоматическим</w:t>
            </w:r>
            <w:proofErr w:type="spellEnd"/>
            <w:r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>порогом</w:t>
            </w:r>
            <w:proofErr w:type="spellEnd"/>
            <w:r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>двупольные</w:t>
            </w:r>
            <w:proofErr w:type="spellEnd"/>
            <w:r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 xml:space="preserve"> со светопрозрачным заполнением </w:t>
            </w:r>
            <w:proofErr w:type="spellStart"/>
            <w:r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>площадью</w:t>
            </w:r>
            <w:proofErr w:type="spellEnd"/>
            <w:r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>менее</w:t>
            </w:r>
            <w:proofErr w:type="spellEnd"/>
            <w:r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 xml:space="preserve"> 25 % от </w:t>
            </w:r>
            <w:proofErr w:type="spellStart"/>
            <w:r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>площади</w:t>
            </w:r>
            <w:proofErr w:type="spellEnd"/>
            <w:r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>проёма</w:t>
            </w:r>
            <w:proofErr w:type="spellEnd"/>
            <w:r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 xml:space="preserve"> в </w:t>
            </w:r>
            <w:proofErr w:type="spellStart"/>
            <w:r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>свету</w:t>
            </w:r>
            <w:proofErr w:type="spellEnd"/>
            <w:r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>, ДПОап-2-EIS60 2520*1700 ТУ 22.11.13-011-14345897-2023, типа ДПОап-2-EIS60</w:t>
            </w:r>
            <w:r w:rsidR="00430E8A" w:rsidRPr="00430E8A">
              <w:rPr>
                <w:rFonts w:eastAsia="Times New Roman" w:cs="Times New Roman"/>
                <w:b/>
                <w:i/>
                <w:sz w:val="24"/>
                <w:szCs w:val="24"/>
                <w:lang w:val="ru-RU" w:eastAsia="ru-RU"/>
              </w:rPr>
              <w:t>,</w:t>
            </w:r>
            <w:r w:rsidR="00430E8A"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  <w:r w:rsidR="00C24A43" w:rsidRPr="00C24A43"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 xml:space="preserve">изготовленные </w:t>
            </w:r>
            <w:r w:rsidR="00430E8A" w:rsidRPr="00430E8A">
              <w:rPr>
                <w:rFonts w:eastAsia="Times New Roman" w:cs="Times New Roman"/>
                <w:b/>
                <w:i/>
                <w:sz w:val="24"/>
                <w:szCs w:val="24"/>
                <w:lang w:val="ru-RU" w:eastAsia="ru-RU"/>
              </w:rPr>
              <w:t>в соответствии с Техническими условиями</w:t>
            </w:r>
            <w:r w:rsidR="00CE2390"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  <w:r w:rsidR="00430E8A" w:rsidRPr="00430E8A"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>ТУ 22.11.13-011-14345897-2023</w:t>
            </w:r>
          </w:p>
          <w:p w14:paraId="6C55185E" w14:textId="77777777" w:rsidR="00430E8A" w:rsidRDefault="00430E8A" w:rsidP="00430E8A">
            <w:pPr>
              <w:autoSpaceDE w:val="0"/>
              <w:autoSpaceDN w:val="0"/>
              <w:adjustRightInd w:val="0"/>
              <w:spacing w:line="240" w:lineRule="atLeast"/>
              <w:ind w:left="142" w:right="-1"/>
              <w:jc w:val="center"/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430E8A"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>Обществом с ограниченной ответственностью «Двери противопожарные»</w:t>
            </w:r>
            <w:r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</w:p>
          <w:p w14:paraId="1794B6D3" w14:textId="77777777" w:rsidR="00CE2390" w:rsidRDefault="00430E8A" w:rsidP="005C715B">
            <w:pPr>
              <w:autoSpaceDE w:val="0"/>
              <w:autoSpaceDN w:val="0"/>
              <w:adjustRightInd w:val="0"/>
              <w:spacing w:line="240" w:lineRule="atLeast"/>
              <w:ind w:left="142" w:right="-1"/>
              <w:jc w:val="center"/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430E8A"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>код ТН ВЭД ЕАЭС 7308 30 000 0</w:t>
            </w:r>
          </w:p>
          <w:p w14:paraId="3F368D0D" w14:textId="77777777" w:rsidR="007B4187" w:rsidRDefault="007B4187" w:rsidP="005C715B">
            <w:pPr>
              <w:autoSpaceDE w:val="0"/>
              <w:autoSpaceDN w:val="0"/>
              <w:adjustRightInd w:val="0"/>
              <w:spacing w:line="240" w:lineRule="atLeast"/>
              <w:ind w:left="142" w:right="-1"/>
              <w:jc w:val="center"/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</w:pPr>
          </w:p>
          <w:p w14:paraId="2ACE01BE" w14:textId="77777777" w:rsidR="007B4187" w:rsidRPr="00831DD4" w:rsidRDefault="007B4187" w:rsidP="005C715B">
            <w:pPr>
              <w:autoSpaceDE w:val="0"/>
              <w:autoSpaceDN w:val="0"/>
              <w:adjustRightInd w:val="0"/>
              <w:spacing w:line="240" w:lineRule="atLeast"/>
              <w:ind w:left="142" w:right="-1"/>
              <w:jc w:val="center"/>
              <w:rPr>
                <w:rFonts w:eastAsia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</w:tr>
      <w:tr w:rsidR="00831DD4" w:rsidRPr="00831DD4" w14:paraId="4E07DD12" w14:textId="77777777" w:rsidTr="00EC4E0E">
        <w:tc>
          <w:tcPr>
            <w:tcW w:w="10773" w:type="dxa"/>
            <w:gridSpan w:val="2"/>
            <w:shd w:val="clear" w:color="auto" w:fill="auto"/>
          </w:tcPr>
          <w:p w14:paraId="0A1B2284" w14:textId="77777777" w:rsidR="00831DD4" w:rsidRPr="00857506" w:rsidRDefault="00857506" w:rsidP="00857506">
            <w:pPr>
              <w:spacing w:line="240" w:lineRule="auto"/>
              <w:ind w:left="709" w:right="323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857506">
              <w:rPr>
                <w:rFonts w:eastAsia="Times New Roman" w:cs="Times New Roman"/>
                <w:b/>
                <w:bCs/>
                <w:sz w:val="24"/>
                <w:szCs w:val="24"/>
                <w:lang w:val="ru-RU" w:eastAsia="ru-RU"/>
              </w:rPr>
              <w:t>20</w:t>
            </w:r>
            <w:r w:rsidR="00B06699" w:rsidRPr="00B06699">
              <w:rPr>
                <w:rFonts w:eastAsia="Times New Roman" w:cs="Times New Roman"/>
                <w:b/>
                <w:bCs/>
                <w:sz w:val="24"/>
                <w:szCs w:val="24"/>
                <w:lang w:val="ru-RU" w:eastAsia="ru-RU"/>
              </w:rPr>
              <w:t>23</w:t>
            </w:r>
            <w:r w:rsidRPr="00857506">
              <w:rPr>
                <w:rFonts w:eastAsia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</w:t>
            </w:r>
            <w:r w:rsidR="00831DD4" w:rsidRPr="00857506">
              <w:rPr>
                <w:rFonts w:eastAsia="Times New Roman" w:cs="Times New Roman"/>
                <w:b/>
                <w:bCs/>
                <w:sz w:val="24"/>
                <w:szCs w:val="24"/>
                <w:lang w:val="ru-RU" w:eastAsia="ru-RU"/>
              </w:rPr>
              <w:t>год</w:t>
            </w:r>
          </w:p>
        </w:tc>
      </w:tr>
      <w:tr w:rsidR="00831DD4" w:rsidRPr="00831DD4" w14:paraId="32DBFC4C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1EB8E172" w14:textId="77777777" w:rsidR="00831DD4" w:rsidRPr="00EE2160" w:rsidRDefault="00EE2160" w:rsidP="00831DD4">
            <w:pPr>
              <w:tabs>
                <w:tab w:val="left" w:pos="306"/>
              </w:tabs>
              <w:spacing w:line="240" w:lineRule="auto"/>
              <w:ind w:left="360"/>
              <w:contextualSpacing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</w:p>
          <w:p w14:paraId="35AD8717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 w:val="18"/>
                <w:szCs w:val="18"/>
                <w:lang w:val="ru-RU" w:eastAsia="ru-RU"/>
              </w:rPr>
            </w:pPr>
          </w:p>
          <w:p w14:paraId="5D244B6E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  <w:r w:rsidRPr="00831DD4">
              <w:rPr>
                <w:rFonts w:eastAsia="Times New Roman" w:cs="Times New Roman"/>
                <w:b/>
                <w:szCs w:val="20"/>
                <w:lang w:val="ru-RU" w:eastAsia="ru-RU"/>
              </w:rPr>
              <w:t>1. Наименование образца(ов) испытаний</w:t>
            </w:r>
          </w:p>
          <w:p w14:paraId="546E9F24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szCs w:val="20"/>
                <w:lang w:val="ru-RU" w:eastAsia="ru-RU"/>
              </w:rPr>
            </w:pPr>
          </w:p>
        </w:tc>
      </w:tr>
      <w:tr w:rsidR="00831DD4" w:rsidRPr="00831DD4" w14:paraId="18E0DCB0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3C6ACFBE" w14:textId="77777777" w:rsidR="00831DD4" w:rsidRPr="00F23351" w:rsidRDefault="000D180F" w:rsidP="00831DD4">
            <w:pPr>
              <w:spacing w:line="240" w:lineRule="auto"/>
              <w:ind w:right="-1" w:firstLine="743"/>
              <w:jc w:val="both"/>
              <w:rPr>
                <w:rFonts w:eastAsia="Times New Roman" w:cs="Times New Roman"/>
                <w:szCs w:val="20"/>
                <w:lang w:eastAsia="ru-RU"/>
              </w:rPr>
            </w:pPr>
            <w:r w:rsidRPr="000D180F">
              <w:rPr>
                <w:rFonts w:eastAsia="Times New Roman" w:cs="Times New Roman"/>
                <w:szCs w:val="20"/>
                <w:lang w:val="ru-RU" w:eastAsia="ru-RU"/>
              </w:rPr>
              <w:lastRenderedPageBreak/>
              <w:t>Двери противопожарные металлические дымогазонепроницаемые с автоматическим порогом двупольные со светопрозрачным заполнением площадью менее 25 % от площади проёма в свету, ДПОап-2-EIS60 2520*1700 ТУ 22.11.13-011-14345897-2023, типа ДПОап-2-EIS60</w:t>
            </w:r>
            <w:r w:rsidR="0083763D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r w:rsidR="00831DD4" w:rsidRPr="00CE2390">
              <w:rPr>
                <w:rFonts w:eastAsia="Times New Roman" w:cs="Times New Roman"/>
                <w:szCs w:val="20"/>
                <w:lang w:val="ru-RU" w:eastAsia="ru-RU"/>
              </w:rPr>
              <w:t>(</w:t>
            </w:r>
            <w:r w:rsidR="00843FB5">
              <w:rPr>
                <w:rFonts w:eastAsia="Times New Roman" w:cs="Times New Roman"/>
                <w:szCs w:val="20"/>
                <w:lang w:eastAsia="ru-RU"/>
              </w:rPr>
              <w:t>образец №1 зав. №16, образец №2 зав. №23</w:t>
            </w:r>
            <w:r w:rsidR="00831DD4" w:rsidRPr="00CE2390">
              <w:rPr>
                <w:rFonts w:eastAsia="Times New Roman" w:cs="Times New Roman"/>
                <w:szCs w:val="20"/>
                <w:lang w:val="ru-RU" w:eastAsia="ru-RU"/>
              </w:rPr>
              <w:t>)</w:t>
            </w:r>
            <w:r w:rsidR="00EE2160">
              <w:rPr>
                <w:rFonts w:eastAsia="Times New Roman" w:cs="Times New Roman"/>
                <w:szCs w:val="20"/>
                <w:lang w:val="ru-RU" w:eastAsia="ru-RU"/>
              </w:rPr>
              <w:t xml:space="preserve">. </w:t>
            </w:r>
            <w:r w:rsidR="00CE2390" w:rsidRPr="00CE2390">
              <w:rPr>
                <w:rFonts w:eastAsia="Times New Roman" w:cs="Times New Roman"/>
                <w:szCs w:val="20"/>
                <w:lang w:val="ru-RU" w:eastAsia="ru-RU"/>
              </w:rPr>
              <w:t>Габаритные размеры по высоте 2520 мм, по ширине 1700 мм, толщиной дверного полотна 62 мм, остекление  - стекло многослойное пожаростойкое марки «Кристалл EIW 60», толщиной 26 мм (ТУ 23.12.12-001-19851522-2020)</w:t>
            </w:r>
            <w:r w:rsidR="00CE2390" w:rsidRPr="00CE2390">
              <w:rPr>
                <w:rFonts w:eastAsia="Times New Roman" w:cs="Times New Roman"/>
                <w:szCs w:val="20"/>
                <w:lang w:eastAsia="ru-RU"/>
              </w:rPr>
              <w:t>.</w:t>
            </w:r>
            <w:r w:rsidR="00985885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r w:rsidR="00CE2390" w:rsidRPr="00CE2390">
              <w:rPr>
                <w:rFonts w:eastAsia="Times New Roman" w:cs="Times New Roman"/>
                <w:szCs w:val="20"/>
                <w:lang w:val="ru-RU" w:eastAsia="ru-RU"/>
              </w:rPr>
              <w:t>Дверь представляет собой конструкцию, состоящую из коробки (рамы) с подвижно закрепленным на ней с помощью петель полотном, состоящим из двух створок, которое в закрытом положении фиксируется врезным замком, доводчиком, задвижками.</w:t>
            </w:r>
            <w:r w:rsidR="00831DD4"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 Чертёж и спецификация представлены в приложении 1.</w:t>
            </w:r>
          </w:p>
          <w:p w14:paraId="68B08795" w14:textId="77777777" w:rsidR="00831DD4" w:rsidRPr="000A6BB3" w:rsidRDefault="00831DD4" w:rsidP="00831DD4">
            <w:pPr>
              <w:tabs>
                <w:tab w:val="left" w:pos="306"/>
              </w:tabs>
              <w:spacing w:line="240" w:lineRule="auto"/>
              <w:ind w:firstLine="743"/>
              <w:contextualSpacing/>
              <w:jc w:val="both"/>
              <w:rPr>
                <w:rFonts w:eastAsia="Times New Roman" w:cs="Times New Roman"/>
                <w:szCs w:val="20"/>
                <w:lang w:eastAsia="ru-RU"/>
              </w:rPr>
            </w:pP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При идентификации </w:t>
            </w:r>
            <w:r w:rsidR="00C24A43">
              <w:rPr>
                <w:rFonts w:eastAsia="Times New Roman" w:cs="Times New Roman"/>
                <w:szCs w:val="20"/>
                <w:lang w:val="ru-RU" w:eastAsia="ru-RU"/>
              </w:rPr>
              <w:t xml:space="preserve">представленных </w:t>
            </w: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>на испытания</w:t>
            </w:r>
            <w:r w:rsidR="00CE2390" w:rsidRPr="00CE2390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proofErr w:type="spellStart"/>
            <w:r w:rsidR="007037D4">
              <w:rPr>
                <w:rFonts w:eastAsia="Times New Roman" w:cs="Times New Roman"/>
                <w:szCs w:val="20"/>
                <w:lang w:eastAsia="ru-RU"/>
              </w:rPr>
              <w:t>дверей</w:t>
            </w:r>
            <w:proofErr w:type="spellEnd"/>
            <w:r w:rsidR="007037D4">
              <w:rPr>
                <w:rFonts w:eastAsia="Times New Roman" w:cs="Times New Roman"/>
                <w:szCs w:val="20"/>
                <w:lang w:eastAsia="ru-RU"/>
              </w:rPr>
              <w:t xml:space="preserve"> противопожарных </w:t>
            </w:r>
            <w:proofErr w:type="spellStart"/>
            <w:r w:rsidR="007037D4">
              <w:rPr>
                <w:rFonts w:eastAsia="Times New Roman" w:cs="Times New Roman"/>
                <w:szCs w:val="20"/>
                <w:lang w:eastAsia="ru-RU"/>
              </w:rPr>
              <w:t>металлических</w:t>
            </w:r>
            <w:proofErr w:type="spellEnd"/>
            <w:r w:rsidR="007037D4">
              <w:rPr>
                <w:rFonts w:eastAsia="Times New Roman" w:cs="Times New Roman"/>
                <w:szCs w:val="20"/>
                <w:lang w:eastAsia="ru-RU"/>
              </w:rPr>
              <w:t xml:space="preserve"> дымогазонепроницаемых с </w:t>
            </w:r>
            <w:proofErr w:type="spellStart"/>
            <w:r w:rsidR="007037D4">
              <w:rPr>
                <w:rFonts w:eastAsia="Times New Roman" w:cs="Times New Roman"/>
                <w:szCs w:val="20"/>
                <w:lang w:eastAsia="ru-RU"/>
              </w:rPr>
              <w:t>автоматическим</w:t>
            </w:r>
            <w:proofErr w:type="spellEnd"/>
            <w:r w:rsidR="007037D4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proofErr w:type="spellStart"/>
            <w:r w:rsidR="007037D4">
              <w:rPr>
                <w:rFonts w:eastAsia="Times New Roman" w:cs="Times New Roman"/>
                <w:szCs w:val="20"/>
                <w:lang w:eastAsia="ru-RU"/>
              </w:rPr>
              <w:t>порогом</w:t>
            </w:r>
            <w:proofErr w:type="spellEnd"/>
            <w:r w:rsidR="007037D4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proofErr w:type="spellStart"/>
            <w:r w:rsidR="007037D4">
              <w:rPr>
                <w:rFonts w:eastAsia="Times New Roman" w:cs="Times New Roman"/>
                <w:szCs w:val="20"/>
                <w:lang w:eastAsia="ru-RU"/>
              </w:rPr>
              <w:t>двупольных</w:t>
            </w:r>
            <w:proofErr w:type="spellEnd"/>
            <w:r w:rsidR="007037D4">
              <w:rPr>
                <w:rFonts w:eastAsia="Times New Roman" w:cs="Times New Roman"/>
                <w:szCs w:val="20"/>
                <w:lang w:eastAsia="ru-RU"/>
              </w:rPr>
              <w:t xml:space="preserve"> со светопрозрачным заполнением </w:t>
            </w:r>
            <w:proofErr w:type="spellStart"/>
            <w:r w:rsidR="007037D4">
              <w:rPr>
                <w:rFonts w:eastAsia="Times New Roman" w:cs="Times New Roman"/>
                <w:szCs w:val="20"/>
                <w:lang w:eastAsia="ru-RU"/>
              </w:rPr>
              <w:t>площадью</w:t>
            </w:r>
            <w:proofErr w:type="spellEnd"/>
            <w:r w:rsidR="007037D4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proofErr w:type="spellStart"/>
            <w:r w:rsidR="007037D4">
              <w:rPr>
                <w:rFonts w:eastAsia="Times New Roman" w:cs="Times New Roman"/>
                <w:szCs w:val="20"/>
                <w:lang w:eastAsia="ru-RU"/>
              </w:rPr>
              <w:t>менее</w:t>
            </w:r>
            <w:proofErr w:type="spellEnd"/>
            <w:r w:rsidR="007037D4">
              <w:rPr>
                <w:rFonts w:eastAsia="Times New Roman" w:cs="Times New Roman"/>
                <w:szCs w:val="20"/>
                <w:lang w:eastAsia="ru-RU"/>
              </w:rPr>
              <w:t xml:space="preserve"> 25 % от </w:t>
            </w:r>
            <w:proofErr w:type="spellStart"/>
            <w:r w:rsidR="007037D4">
              <w:rPr>
                <w:rFonts w:eastAsia="Times New Roman" w:cs="Times New Roman"/>
                <w:szCs w:val="20"/>
                <w:lang w:eastAsia="ru-RU"/>
              </w:rPr>
              <w:t>площади</w:t>
            </w:r>
            <w:proofErr w:type="spellEnd"/>
            <w:r w:rsidR="007037D4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proofErr w:type="spellStart"/>
            <w:r w:rsidR="007037D4">
              <w:rPr>
                <w:rFonts w:eastAsia="Times New Roman" w:cs="Times New Roman"/>
                <w:szCs w:val="20"/>
                <w:lang w:eastAsia="ru-RU"/>
              </w:rPr>
              <w:t>проёма</w:t>
            </w:r>
            <w:proofErr w:type="spellEnd"/>
            <w:r w:rsidR="007037D4">
              <w:rPr>
                <w:rFonts w:eastAsia="Times New Roman" w:cs="Times New Roman"/>
                <w:szCs w:val="20"/>
                <w:lang w:eastAsia="ru-RU"/>
              </w:rPr>
              <w:t xml:space="preserve"> в </w:t>
            </w:r>
            <w:proofErr w:type="spellStart"/>
            <w:r w:rsidR="007037D4">
              <w:rPr>
                <w:rFonts w:eastAsia="Times New Roman" w:cs="Times New Roman"/>
                <w:szCs w:val="20"/>
                <w:lang w:eastAsia="ru-RU"/>
              </w:rPr>
              <w:t>свету</w:t>
            </w:r>
            <w:proofErr w:type="spellEnd"/>
            <w:r w:rsidR="007037D4">
              <w:rPr>
                <w:rFonts w:eastAsia="Times New Roman" w:cs="Times New Roman"/>
                <w:szCs w:val="20"/>
                <w:lang w:eastAsia="ru-RU"/>
              </w:rPr>
              <w:t>, ДПОап-2-EIS60 2520*1700 ТУ 22.11.13-011-14345897-2023, типа ДПОап-2-EIS60</w:t>
            </w:r>
            <w:r w:rsidR="006C6E89" w:rsidRPr="006C6E89">
              <w:rPr>
                <w:rFonts w:eastAsia="Times New Roman" w:cs="Times New Roman"/>
                <w:szCs w:val="20"/>
                <w:lang w:val="ru-RU" w:eastAsia="ru-RU"/>
              </w:rPr>
              <w:t>,</w:t>
            </w: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r w:rsidR="00C24A43" w:rsidRPr="00C24A43">
              <w:rPr>
                <w:rFonts w:eastAsia="Times New Roman" w:cs="Times New Roman"/>
                <w:szCs w:val="20"/>
                <w:lang w:eastAsia="ru-RU"/>
              </w:rPr>
              <w:t xml:space="preserve">изготовленных </w:t>
            </w: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в соответствии с Техническими условиями </w:t>
            </w:r>
            <w:r w:rsidR="00CE2390" w:rsidRPr="00CE2390">
              <w:rPr>
                <w:rFonts w:eastAsia="Times New Roman" w:cs="Times New Roman"/>
                <w:szCs w:val="20"/>
                <w:lang w:val="ru-RU" w:eastAsia="ru-RU"/>
              </w:rPr>
              <w:t>ТУ 22.11.13-011-14345897-2023</w:t>
            </w: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r w:rsidR="00CE2390" w:rsidRPr="00CE2390">
              <w:rPr>
                <w:rFonts w:eastAsia="Times New Roman" w:cs="Times New Roman"/>
                <w:szCs w:val="20"/>
                <w:lang w:val="ru-RU" w:eastAsia="ru-RU"/>
              </w:rPr>
              <w:t>Обществом с ограниченной ответственностью «Двери противопожарные»</w:t>
            </w: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, проводилось сравнение основных характеристик, указанных в технической документации, с фактическими и маркированными показателями. Наименование, тип, маркировка и характеристики </w:t>
            </w:r>
            <w:r w:rsidR="00A94AE6">
              <w:rPr>
                <w:rFonts w:eastAsia="Times New Roman" w:cs="Times New Roman"/>
                <w:szCs w:val="20"/>
                <w:lang w:val="ru-RU" w:eastAsia="ru-RU"/>
              </w:rPr>
              <w:t xml:space="preserve">образцов </w:t>
            </w: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>соответствуют сопроводительной документации.</w:t>
            </w:r>
          </w:p>
          <w:p w14:paraId="574E5DFB" w14:textId="77777777" w:rsidR="00831DD4" w:rsidRPr="00CE2390" w:rsidRDefault="00831DD4" w:rsidP="00831DD4">
            <w:pPr>
              <w:tabs>
                <w:tab w:val="left" w:pos="306"/>
              </w:tabs>
              <w:spacing w:line="240" w:lineRule="auto"/>
              <w:ind w:firstLine="743"/>
              <w:contextualSpacing/>
              <w:jc w:val="both"/>
              <w:rPr>
                <w:rFonts w:eastAsia="Times New Roman" w:cs="Times New Roman"/>
                <w:szCs w:val="20"/>
                <w:lang w:val="ru-RU" w:eastAsia="ru-RU"/>
              </w:rPr>
            </w:pP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Дата получения образца(ов): </w:t>
            </w:r>
            <w:r w:rsidR="00CE2390" w:rsidRPr="00CE2390">
              <w:rPr>
                <w:rFonts w:eastAsia="Times New Roman" w:cs="Times New Roman"/>
                <w:szCs w:val="20"/>
                <w:lang w:eastAsia="ru-RU"/>
              </w:rPr>
              <w:t>21.03.2023</w:t>
            </w: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 г.</w:t>
            </w:r>
          </w:p>
          <w:p w14:paraId="747853E0" w14:textId="77777777" w:rsidR="00831DD4" w:rsidRPr="00CE2390" w:rsidRDefault="00831DD4" w:rsidP="00857506">
            <w:pPr>
              <w:tabs>
                <w:tab w:val="left" w:pos="306"/>
              </w:tabs>
              <w:spacing w:line="240" w:lineRule="auto"/>
              <w:ind w:firstLine="743"/>
              <w:contextualSpacing/>
              <w:jc w:val="both"/>
              <w:rPr>
                <w:rFonts w:eastAsia="Times New Roman" w:cs="Times New Roman"/>
                <w:i/>
                <w:iCs/>
                <w:szCs w:val="20"/>
                <w:lang w:val="ru-RU" w:eastAsia="ru-RU"/>
              </w:rPr>
            </w:pP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>ИЛ не несет ответственность за данные, предоставленные заказчиком.</w:t>
            </w:r>
          </w:p>
          <w:p w14:paraId="4736B594" w14:textId="77777777" w:rsidR="00857506" w:rsidRPr="00831DD4" w:rsidRDefault="00857506" w:rsidP="00857506">
            <w:pPr>
              <w:tabs>
                <w:tab w:val="left" w:pos="306"/>
              </w:tabs>
              <w:spacing w:line="240" w:lineRule="auto"/>
              <w:ind w:firstLine="743"/>
              <w:contextualSpacing/>
              <w:jc w:val="both"/>
              <w:rPr>
                <w:rFonts w:eastAsia="Times New Roman" w:cs="Times New Roman"/>
                <w:i/>
                <w:iCs/>
                <w:szCs w:val="20"/>
                <w:highlight w:val="yellow"/>
                <w:lang w:val="ru-RU" w:eastAsia="ru-RU"/>
              </w:rPr>
            </w:pPr>
          </w:p>
        </w:tc>
      </w:tr>
      <w:tr w:rsidR="00831DD4" w:rsidRPr="00831DD4" w14:paraId="7EEF34F7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057F1153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  <w:r w:rsidRPr="00831DD4">
              <w:rPr>
                <w:rFonts w:eastAsia="Times New Roman" w:cs="Times New Roman"/>
                <w:b/>
                <w:szCs w:val="20"/>
                <w:lang w:val="ru-RU" w:eastAsia="ru-RU"/>
              </w:rPr>
              <w:t>2. Наименование и контактные данные заказчика</w:t>
            </w:r>
          </w:p>
          <w:p w14:paraId="76C85845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szCs w:val="20"/>
                <w:lang w:val="ru-RU" w:eastAsia="ru-RU"/>
              </w:rPr>
            </w:pPr>
          </w:p>
        </w:tc>
      </w:tr>
      <w:tr w:rsidR="00831DD4" w:rsidRPr="00831DD4" w14:paraId="530798A6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39CFE922" w14:textId="77777777" w:rsidR="00831DD4" w:rsidRPr="00CE2390" w:rsidRDefault="00831DD4" w:rsidP="00831DD4">
            <w:pPr>
              <w:spacing w:line="240" w:lineRule="auto"/>
              <w:ind w:right="-1" w:firstLine="742"/>
              <w:jc w:val="both"/>
              <w:rPr>
                <w:rFonts w:eastAsia="Times New Roman" w:cs="Times New Roman"/>
                <w:szCs w:val="20"/>
                <w:lang w:val="ru-RU" w:eastAsia="ru-RU"/>
              </w:rPr>
            </w:pP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Орган по сертификации </w:t>
            </w:r>
            <w:r w:rsidR="00E11865">
              <w:rPr>
                <w:rFonts w:eastAsia="Times New Roman" w:cs="Times New Roman"/>
                <w:szCs w:val="20"/>
                <w:lang w:eastAsia="ru-RU"/>
              </w:rPr>
              <w:t>ООО «Лаборатория»</w:t>
            </w: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. </w:t>
            </w:r>
            <w:r w:rsidR="001D074E">
              <w:rPr>
                <w:rFonts w:eastAsia="Times New Roman" w:cs="Times New Roman"/>
                <w:szCs w:val="20"/>
                <w:lang w:eastAsia="ru-RU"/>
              </w:rPr>
              <w:t xml:space="preserve">Место нахождения (адрес юридического лица): 102036, РОССИЯ, город Москва, улица </w:t>
            </w:r>
            <w:proofErr w:type="spellStart"/>
            <w:r w:rsidR="001D074E">
              <w:rPr>
                <w:rFonts w:eastAsia="Times New Roman" w:cs="Times New Roman"/>
                <w:szCs w:val="20"/>
                <w:lang w:eastAsia="ru-RU"/>
              </w:rPr>
              <w:t>зелёная</w:t>
            </w:r>
            <w:proofErr w:type="spellEnd"/>
            <w:r w:rsidR="001D074E">
              <w:rPr>
                <w:rFonts w:eastAsia="Times New Roman" w:cs="Times New Roman"/>
                <w:szCs w:val="20"/>
                <w:lang w:eastAsia="ru-RU"/>
              </w:rPr>
              <w:t xml:space="preserve">, дом 3, строение 4, комната 38. Адрес места осуществления деятельности: 333678, РОССИЯ, </w:t>
            </w:r>
            <w:proofErr w:type="spellStart"/>
            <w:r w:rsidR="001D074E">
              <w:rPr>
                <w:rFonts w:eastAsia="Times New Roman" w:cs="Times New Roman"/>
                <w:szCs w:val="20"/>
                <w:lang w:eastAsia="ru-RU"/>
              </w:rPr>
              <w:t>Новгородская</w:t>
            </w:r>
            <w:proofErr w:type="spellEnd"/>
            <w:r w:rsidR="001D074E">
              <w:rPr>
                <w:rFonts w:eastAsia="Times New Roman" w:cs="Times New Roman"/>
                <w:szCs w:val="20"/>
                <w:lang w:eastAsia="ru-RU"/>
              </w:rPr>
              <w:t xml:space="preserve"> область, </w:t>
            </w:r>
            <w:proofErr w:type="spellStart"/>
            <w:r w:rsidR="001D074E">
              <w:rPr>
                <w:rFonts w:eastAsia="Times New Roman" w:cs="Times New Roman"/>
                <w:szCs w:val="20"/>
                <w:lang w:eastAsia="ru-RU"/>
              </w:rPr>
              <w:t>Новый</w:t>
            </w:r>
            <w:proofErr w:type="spellEnd"/>
            <w:r w:rsidR="001D074E">
              <w:rPr>
                <w:rFonts w:eastAsia="Times New Roman" w:cs="Times New Roman"/>
                <w:szCs w:val="20"/>
                <w:lang w:eastAsia="ru-RU"/>
              </w:rPr>
              <w:t xml:space="preserve"> район, город </w:t>
            </w:r>
            <w:proofErr w:type="spellStart"/>
            <w:r w:rsidR="001D074E">
              <w:rPr>
                <w:rFonts w:eastAsia="Times New Roman" w:cs="Times New Roman"/>
                <w:szCs w:val="20"/>
                <w:lang w:eastAsia="ru-RU"/>
              </w:rPr>
              <w:t>Новочеркаск</w:t>
            </w:r>
            <w:proofErr w:type="spellEnd"/>
            <w:r w:rsidR="001D074E">
              <w:rPr>
                <w:rFonts w:eastAsia="Times New Roman" w:cs="Times New Roman"/>
                <w:szCs w:val="20"/>
                <w:lang w:eastAsia="ru-RU"/>
              </w:rPr>
              <w:t xml:space="preserve">, улица </w:t>
            </w:r>
            <w:proofErr w:type="spellStart"/>
            <w:r w:rsidR="001D074E">
              <w:rPr>
                <w:rFonts w:eastAsia="Times New Roman" w:cs="Times New Roman"/>
                <w:szCs w:val="20"/>
                <w:lang w:eastAsia="ru-RU"/>
              </w:rPr>
              <w:t>Орлова</w:t>
            </w:r>
            <w:proofErr w:type="spellEnd"/>
            <w:r w:rsidR="001D074E">
              <w:rPr>
                <w:rFonts w:eastAsia="Times New Roman" w:cs="Times New Roman"/>
                <w:szCs w:val="20"/>
                <w:lang w:eastAsia="ru-RU"/>
              </w:rPr>
              <w:t xml:space="preserve">, дом 5, пристройка к цеху №7 (Лит. Ж), эт.3, ком. №№ 1, 3, 9, 12; 333678, РОССИЯ, город Москва, улица </w:t>
            </w:r>
            <w:proofErr w:type="spellStart"/>
            <w:r w:rsidR="001D074E">
              <w:rPr>
                <w:rFonts w:eastAsia="Times New Roman" w:cs="Times New Roman"/>
                <w:szCs w:val="20"/>
                <w:lang w:eastAsia="ru-RU"/>
              </w:rPr>
              <w:t>Зелёная</w:t>
            </w:r>
            <w:proofErr w:type="spellEnd"/>
            <w:r w:rsidR="001D074E">
              <w:rPr>
                <w:rFonts w:eastAsia="Times New Roman" w:cs="Times New Roman"/>
                <w:szCs w:val="20"/>
                <w:lang w:eastAsia="ru-RU"/>
              </w:rPr>
              <w:t>, дом 2, стр. 3, комната 4, этаж 3, помещение №1. Телефон: +71231234567, +71231234567. Электронная почта: gwerwqrqr@mail.ru. Уникальный номер записи об аккредитации в реестре аккредитованных лиц: № РРРР.RU.СС28</w:t>
            </w: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>.</w:t>
            </w:r>
          </w:p>
          <w:p w14:paraId="782F8B80" w14:textId="77777777" w:rsidR="00831DD4" w:rsidRPr="00831DD4" w:rsidRDefault="00831DD4" w:rsidP="00831DD4">
            <w:pPr>
              <w:spacing w:line="240" w:lineRule="auto"/>
              <w:ind w:right="-1" w:firstLine="742"/>
              <w:jc w:val="both"/>
              <w:rPr>
                <w:rFonts w:eastAsia="Times New Roman" w:cs="Times New Roman"/>
                <w:szCs w:val="20"/>
                <w:highlight w:val="yellow"/>
                <w:lang w:val="ru-RU" w:eastAsia="ru-RU"/>
              </w:rPr>
            </w:pPr>
          </w:p>
        </w:tc>
      </w:tr>
      <w:tr w:rsidR="00831DD4" w:rsidRPr="00831DD4" w14:paraId="4E2D0AEB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6577E88D" w14:textId="77777777" w:rsidR="00831DD4" w:rsidRPr="00CE2390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  <w:r w:rsidRPr="00CE2390">
              <w:rPr>
                <w:rFonts w:eastAsia="Times New Roman" w:cs="Times New Roman"/>
                <w:b/>
                <w:szCs w:val="20"/>
                <w:lang w:val="ru-RU" w:eastAsia="ru-RU"/>
              </w:rPr>
              <w:t>3. Наименование и контактные данные изготовителя</w:t>
            </w:r>
          </w:p>
          <w:p w14:paraId="442157AB" w14:textId="77777777" w:rsidR="00831DD4" w:rsidRPr="00CE2390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szCs w:val="20"/>
                <w:lang w:val="ru-RU" w:eastAsia="ru-RU"/>
              </w:rPr>
            </w:pPr>
          </w:p>
        </w:tc>
      </w:tr>
      <w:tr w:rsidR="00831DD4" w:rsidRPr="00831DD4" w14:paraId="2829FF49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3108C45F" w14:textId="77777777" w:rsidR="00831DD4" w:rsidRPr="00CE2390" w:rsidRDefault="00CE2390" w:rsidP="00831DD4">
            <w:pPr>
              <w:spacing w:line="240" w:lineRule="auto"/>
              <w:ind w:right="-1" w:firstLine="742"/>
              <w:jc w:val="both"/>
              <w:rPr>
                <w:rFonts w:eastAsia="Times New Roman" w:cs="Times New Roman"/>
                <w:szCs w:val="20"/>
                <w:lang w:val="ru-RU" w:eastAsia="ru-RU"/>
              </w:rPr>
            </w:pPr>
            <w:r w:rsidRPr="00CE2390">
              <w:rPr>
                <w:rFonts w:eastAsia="Times New Roman" w:cs="Times New Roman"/>
                <w:szCs w:val="20"/>
                <w:lang w:eastAsia="ru-RU"/>
              </w:rPr>
              <w:t>Общество с ограниченной ответственностью «Двери противопожарные»</w:t>
            </w:r>
            <w:r w:rsidR="00831DD4" w:rsidRPr="00CE2390">
              <w:rPr>
                <w:rFonts w:eastAsia="Times New Roman" w:cs="Times New Roman"/>
                <w:szCs w:val="20"/>
                <w:lang w:val="ru-RU" w:eastAsia="ru-RU"/>
              </w:rPr>
              <w:t>.</w:t>
            </w:r>
          </w:p>
          <w:p w14:paraId="386232AD" w14:textId="77777777" w:rsidR="00831DD4" w:rsidRPr="00CE2390" w:rsidRDefault="00831DD4" w:rsidP="00831DD4">
            <w:pPr>
              <w:spacing w:line="240" w:lineRule="auto"/>
              <w:ind w:right="-1" w:firstLine="742"/>
              <w:jc w:val="both"/>
              <w:rPr>
                <w:rFonts w:eastAsia="Times New Roman" w:cs="Times New Roman"/>
                <w:szCs w:val="20"/>
                <w:lang w:val="ru-RU" w:eastAsia="ru-RU"/>
              </w:rPr>
            </w:pP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Место нахождения (адрес юридического лица): </w:t>
            </w:r>
            <w:r w:rsidR="00CE2390" w:rsidRPr="00CE2390">
              <w:rPr>
                <w:rFonts w:eastAsia="Times New Roman" w:cs="Times New Roman"/>
                <w:szCs w:val="20"/>
                <w:lang w:eastAsia="ru-RU"/>
              </w:rPr>
              <w:t xml:space="preserve">633002, РОССИЯ, </w:t>
            </w:r>
            <w:proofErr w:type="spellStart"/>
            <w:r w:rsidR="00CE2390" w:rsidRPr="00CE2390">
              <w:rPr>
                <w:rFonts w:eastAsia="Times New Roman" w:cs="Times New Roman"/>
                <w:szCs w:val="20"/>
                <w:lang w:eastAsia="ru-RU"/>
              </w:rPr>
              <w:t>Свердловская</w:t>
            </w:r>
            <w:proofErr w:type="spellEnd"/>
            <w:r w:rsidR="00CE2390" w:rsidRPr="00CE2390">
              <w:rPr>
                <w:rFonts w:eastAsia="Times New Roman" w:cs="Times New Roman"/>
                <w:szCs w:val="20"/>
                <w:lang w:eastAsia="ru-RU"/>
              </w:rPr>
              <w:t xml:space="preserve"> область, город </w:t>
            </w:r>
            <w:proofErr w:type="spellStart"/>
            <w:r w:rsidR="00CE2390" w:rsidRPr="00CE2390">
              <w:rPr>
                <w:rFonts w:eastAsia="Times New Roman" w:cs="Times New Roman"/>
                <w:szCs w:val="20"/>
                <w:lang w:eastAsia="ru-RU"/>
              </w:rPr>
              <w:t>Нижний</w:t>
            </w:r>
            <w:proofErr w:type="spellEnd"/>
            <w:r w:rsidR="00CE2390" w:rsidRPr="00CE2390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proofErr w:type="spellStart"/>
            <w:r w:rsidR="00CE2390" w:rsidRPr="00CE2390">
              <w:rPr>
                <w:rFonts w:eastAsia="Times New Roman" w:cs="Times New Roman"/>
                <w:szCs w:val="20"/>
                <w:lang w:eastAsia="ru-RU"/>
              </w:rPr>
              <w:t>Тагил</w:t>
            </w:r>
            <w:proofErr w:type="spellEnd"/>
            <w:r w:rsidR="00CE2390" w:rsidRPr="00CE2390">
              <w:rPr>
                <w:rFonts w:eastAsia="Times New Roman" w:cs="Times New Roman"/>
                <w:szCs w:val="20"/>
                <w:lang w:eastAsia="ru-RU"/>
              </w:rPr>
              <w:t xml:space="preserve">, улица </w:t>
            </w:r>
            <w:proofErr w:type="spellStart"/>
            <w:r w:rsidR="00CE2390" w:rsidRPr="00CE2390">
              <w:rPr>
                <w:rFonts w:eastAsia="Times New Roman" w:cs="Times New Roman"/>
                <w:szCs w:val="20"/>
                <w:lang w:eastAsia="ru-RU"/>
              </w:rPr>
              <w:t>Максима</w:t>
            </w:r>
            <w:proofErr w:type="spellEnd"/>
            <w:r w:rsidR="00CE2390" w:rsidRPr="00CE2390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proofErr w:type="spellStart"/>
            <w:r w:rsidR="00CE2390" w:rsidRPr="00CE2390">
              <w:rPr>
                <w:rFonts w:eastAsia="Times New Roman" w:cs="Times New Roman"/>
                <w:szCs w:val="20"/>
                <w:lang w:eastAsia="ru-RU"/>
              </w:rPr>
              <w:t>Горького</w:t>
            </w:r>
            <w:proofErr w:type="spellEnd"/>
            <w:r w:rsidR="00CE2390" w:rsidRPr="00CE2390">
              <w:rPr>
                <w:rFonts w:eastAsia="Times New Roman" w:cs="Times New Roman"/>
                <w:szCs w:val="20"/>
                <w:lang w:eastAsia="ru-RU"/>
              </w:rPr>
              <w:t>, дом 2</w:t>
            </w: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. </w:t>
            </w:r>
          </w:p>
          <w:p w14:paraId="2A3ED93C" w14:textId="77777777" w:rsidR="00831DD4" w:rsidRPr="00CE2390" w:rsidRDefault="00831DD4" w:rsidP="00831DD4">
            <w:pPr>
              <w:spacing w:line="240" w:lineRule="auto"/>
              <w:ind w:right="-1" w:firstLine="742"/>
              <w:jc w:val="both"/>
              <w:rPr>
                <w:rFonts w:eastAsia="Times New Roman" w:cs="Times New Roman"/>
                <w:bCs/>
                <w:szCs w:val="20"/>
                <w:lang w:val="ru-RU" w:eastAsia="ru-RU"/>
              </w:rPr>
            </w:pPr>
            <w:r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Адрес места осуществления деятельности: </w:t>
            </w:r>
            <w:r w:rsidR="00CE2390" w:rsidRPr="00CE2390">
              <w:rPr>
                <w:rFonts w:eastAsia="Times New Roman" w:cs="Times New Roman"/>
                <w:szCs w:val="20"/>
                <w:lang w:val="ru-RU" w:eastAsia="ru-RU"/>
              </w:rPr>
              <w:t>633002, РОССИЯ, Свердловская область, город Нижний Тагил, улица Максима Горького, дом 2</w:t>
            </w:r>
            <w:r w:rsidRPr="00CE2390">
              <w:rPr>
                <w:rFonts w:eastAsia="Times New Roman" w:cs="Times New Roman"/>
                <w:bCs/>
                <w:szCs w:val="20"/>
                <w:lang w:val="ru-RU" w:eastAsia="ru-RU"/>
              </w:rPr>
              <w:t>.</w:t>
            </w:r>
          </w:p>
          <w:p w14:paraId="4820AA17" w14:textId="77777777" w:rsidR="00831DD4" w:rsidRPr="00CE2390" w:rsidRDefault="00831DD4" w:rsidP="00831DD4">
            <w:pPr>
              <w:spacing w:line="240" w:lineRule="auto"/>
              <w:ind w:right="-1" w:firstLine="742"/>
              <w:jc w:val="both"/>
              <w:rPr>
                <w:rFonts w:eastAsia="Times New Roman" w:cs="Times New Roman"/>
                <w:szCs w:val="20"/>
                <w:lang w:val="ru-RU" w:eastAsia="ru-RU"/>
              </w:rPr>
            </w:pPr>
          </w:p>
        </w:tc>
      </w:tr>
      <w:tr w:rsidR="00831DD4" w:rsidRPr="00831DD4" w14:paraId="74FA3A60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6E335F92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  <w:r w:rsidRPr="00831DD4">
              <w:rPr>
                <w:rFonts w:eastAsia="Times New Roman" w:cs="Times New Roman"/>
                <w:b/>
                <w:szCs w:val="20"/>
                <w:lang w:val="ru-RU" w:eastAsia="ru-RU"/>
              </w:rPr>
              <w:t>4. Характеристика заказываемой услуги. Основание для осуществления лабораторной деятельности</w:t>
            </w:r>
          </w:p>
          <w:p w14:paraId="43E64BE4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</w:p>
        </w:tc>
      </w:tr>
      <w:tr w:rsidR="00831DD4" w:rsidRPr="00831DD4" w14:paraId="54EE0C8A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3E9E58D4" w14:textId="77777777" w:rsidR="00831DD4" w:rsidRPr="00831DD4" w:rsidRDefault="00FD5BFB" w:rsidP="00831DD4">
            <w:pPr>
              <w:spacing w:line="240" w:lineRule="auto"/>
              <w:ind w:right="-1" w:firstLine="742"/>
              <w:jc w:val="both"/>
              <w:rPr>
                <w:rFonts w:eastAsia="Times New Roman" w:cs="Times New Roman"/>
                <w:sz w:val="21"/>
                <w:szCs w:val="21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Проведение испытаний для определения предела огнестойкости представленных образцов по параметрам E (потеря целостности), I (потеря теплоизолирующей способности)</w:t>
            </w:r>
            <w:r w:rsidR="00831DD4"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. Направление на проведение испытаний № </w:t>
            </w:r>
            <w:r w:rsidR="00CE2390" w:rsidRPr="00CE2390">
              <w:rPr>
                <w:rFonts w:eastAsia="Times New Roman" w:cs="Times New Roman"/>
                <w:szCs w:val="20"/>
                <w:lang w:eastAsia="ru-RU"/>
              </w:rPr>
              <w:t>106-НИ/23</w:t>
            </w:r>
            <w:r w:rsidR="00831DD4" w:rsidRPr="00CE2390">
              <w:rPr>
                <w:rFonts w:eastAsia="Times New Roman" w:cs="Times New Roman"/>
                <w:szCs w:val="20"/>
                <w:lang w:val="ru-RU" w:eastAsia="ru-RU"/>
              </w:rPr>
              <w:t xml:space="preserve"> от </w:t>
            </w:r>
            <w:r w:rsidR="00CE2390" w:rsidRPr="00CE2390">
              <w:rPr>
                <w:rFonts w:eastAsia="Times New Roman" w:cs="Times New Roman"/>
                <w:szCs w:val="20"/>
                <w:lang w:val="ru-RU" w:eastAsia="ru-RU"/>
              </w:rPr>
              <w:t>21.03.2023</w:t>
            </w:r>
            <w:r w:rsidR="00645CA4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r w:rsidR="00645CA4">
              <w:rPr>
                <w:rFonts w:eastAsia="Times New Roman" w:cs="Times New Roman"/>
                <w:szCs w:val="20"/>
                <w:lang w:val="ru-RU" w:eastAsia="ru-RU"/>
              </w:rPr>
              <w:t>г</w:t>
            </w:r>
            <w:r w:rsidR="00831DD4" w:rsidRPr="00831DD4">
              <w:rPr>
                <w:rFonts w:eastAsia="Times New Roman" w:cs="Times New Roman"/>
                <w:szCs w:val="20"/>
                <w:lang w:val="ru-RU" w:eastAsia="ru-RU"/>
              </w:rPr>
              <w:t>.</w:t>
            </w:r>
          </w:p>
          <w:p w14:paraId="5BC2A2D8" w14:textId="77777777" w:rsidR="00831DD4" w:rsidRPr="00831DD4" w:rsidRDefault="00831DD4" w:rsidP="00831DD4">
            <w:pPr>
              <w:spacing w:line="240" w:lineRule="auto"/>
              <w:ind w:right="-1" w:firstLine="742"/>
              <w:jc w:val="both"/>
              <w:rPr>
                <w:rFonts w:eastAsia="Times New Roman" w:cs="Times New Roman"/>
                <w:szCs w:val="20"/>
                <w:highlight w:val="yellow"/>
                <w:lang w:val="ru-RU" w:eastAsia="ru-RU"/>
              </w:rPr>
            </w:pPr>
          </w:p>
        </w:tc>
      </w:tr>
      <w:tr w:rsidR="00831DD4" w:rsidRPr="00831DD4" w14:paraId="4A4A2F88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4B63DC54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  <w:r w:rsidRPr="00831DD4">
              <w:rPr>
                <w:rFonts w:eastAsia="Times New Roman" w:cs="Times New Roman"/>
                <w:b/>
                <w:szCs w:val="20"/>
                <w:lang w:val="ru-RU" w:eastAsia="ru-RU"/>
              </w:rPr>
              <w:t>5. Идентификация применяемого метода</w:t>
            </w:r>
          </w:p>
          <w:p w14:paraId="51086652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</w:p>
        </w:tc>
      </w:tr>
      <w:tr w:rsidR="00831DD4" w:rsidRPr="00831DD4" w14:paraId="57C03611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1B0E42C9" w14:textId="77777777" w:rsidR="001B742C" w:rsidRPr="00831DD4" w:rsidRDefault="001B742C" w:rsidP="001B742C">
            <w:pPr>
              <w:spacing w:line="240" w:lineRule="auto"/>
              <w:ind w:right="-1" w:firstLine="742"/>
              <w:jc w:val="both"/>
              <w:rPr>
                <w:rFonts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Испытания проводились по ГОСТ Р 53307-2009 «Конструкции строительные. Противопожарные двери и ворота. Метод испытаний на огнестойкость». При испытании учитывались следующие предельные состояния конструкции:</w:t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  <w:t xml:space="preserve"> </w:t>
            </w:r>
            <w:r>
              <w:rPr>
                <w:rFonts w:eastAsia="Times New Roman" w:cs="Times New Roman"/>
                <w:szCs w:val="20"/>
                <w:lang w:val="ru-RU" w:eastAsia="ru-RU"/>
              </w:rPr>
              <w:br/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  <w:t>а) потеря целостности (Е), которая характеризуется:</w:t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  <w:t xml:space="preserve"> </w:t>
            </w:r>
            <w:r>
              <w:rPr>
                <w:rFonts w:eastAsia="Times New Roman" w:cs="Times New Roman"/>
                <w:szCs w:val="20"/>
                <w:lang w:val="ru-RU" w:eastAsia="ru-RU"/>
              </w:rPr>
              <w:br/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  <w:t xml:space="preserve">- появлением устойчивого пламени на необогреваемой поверхности образца длительностью 10 секунд и более; </w:t>
            </w:r>
            <w:r>
              <w:rPr>
                <w:rFonts w:eastAsia="Times New Roman" w:cs="Times New Roman"/>
                <w:szCs w:val="20"/>
                <w:lang w:val="ru-RU" w:eastAsia="ru-RU"/>
              </w:rPr>
              <w:br/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  <w:t>- воспламенением или возникновением тления со свечением ватного тампона в результате воздействия огня     или горячих газов, проникающих через трещины, щели, отверстия, притворы;</w:t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  <w:t xml:space="preserve"> </w:t>
            </w:r>
            <w:r>
              <w:rPr>
                <w:rFonts w:eastAsia="Times New Roman" w:cs="Times New Roman"/>
                <w:szCs w:val="20"/>
                <w:lang w:val="ru-RU" w:eastAsia="ru-RU"/>
              </w:rPr>
              <w:br/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  <w:t>- образованием в конструкции образца сквозных отверстий (щелей) с размерами, позволяющими щупу диаметром (6±2) мм проникать и перемещаться вдоль отверстия (щели) на расстояние не менее 150 мм, или щупу диаметром (25±2) мм беспрепятственно проникать в сквозные отверстия;</w:t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  <w:t xml:space="preserve"> </w:t>
            </w:r>
            <w:r>
              <w:rPr>
                <w:rFonts w:eastAsia="Times New Roman" w:cs="Times New Roman"/>
                <w:szCs w:val="20"/>
                <w:lang w:val="ru-RU" w:eastAsia="ru-RU"/>
              </w:rPr>
              <w:br/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  <w:t>- выпадением полотна образца из коробки или же самой коробки из стандартной ограждающей конструкции.</w:t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  <w:t xml:space="preserve"> </w:t>
            </w:r>
            <w:r>
              <w:rPr>
                <w:rFonts w:eastAsia="Times New Roman" w:cs="Times New Roman"/>
                <w:szCs w:val="20"/>
                <w:lang w:val="ru-RU" w:eastAsia="ru-RU"/>
              </w:rPr>
              <w:br/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  <w:t xml:space="preserve">б) потеря теплоизолирующей способности (I), которая характеризуется повышением температуры на необогреваемой поверхности полотна в среднем более чем на 140°С, или в любой контролируемой точке этой поверхности на 180°С в сравнении с температурой конструкции до испытания, или достижением температуры 300°С на коробке образца независимо от температуры конструкции до испытания. </w:t>
            </w:r>
          </w:p>
          <w:p w14:paraId="0D24CC59" w14:textId="77777777" w:rsidR="00831DD4" w:rsidRPr="00831DD4" w:rsidRDefault="00831DD4" w:rsidP="00831DD4">
            <w:pPr>
              <w:spacing w:line="240" w:lineRule="auto"/>
              <w:ind w:right="-1" w:firstLine="742"/>
              <w:jc w:val="both"/>
              <w:rPr>
                <w:rFonts w:eastAsia="Times New Roman" w:cs="Times New Roman"/>
                <w:szCs w:val="20"/>
                <w:highlight w:val="yellow"/>
                <w:lang w:val="ru-RU" w:eastAsia="ru-RU"/>
              </w:rPr>
            </w:pPr>
          </w:p>
        </w:tc>
      </w:tr>
      <w:tr w:rsidR="00831DD4" w:rsidRPr="00831DD4" w14:paraId="53C4ACA4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03E70BD0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  <w:r w:rsidRPr="00831DD4">
              <w:rPr>
                <w:rFonts w:eastAsia="Times New Roman" w:cs="Times New Roman"/>
                <w:b/>
                <w:szCs w:val="20"/>
                <w:lang w:val="ru-RU" w:eastAsia="ru-RU"/>
              </w:rPr>
              <w:t>6. Место и дата(ы) осуществления лабораторной деятельности</w:t>
            </w:r>
          </w:p>
          <w:p w14:paraId="51BCD1AD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</w:p>
        </w:tc>
      </w:tr>
      <w:tr w:rsidR="00831DD4" w:rsidRPr="00831DD4" w14:paraId="4970CAFA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3B2004C4" w14:textId="77777777" w:rsidR="001E017B" w:rsidRDefault="00843FB5" w:rsidP="001E017B">
            <w:pPr>
              <w:tabs>
                <w:tab w:val="left" w:pos="615"/>
                <w:tab w:val="center" w:pos="4505"/>
              </w:tabs>
              <w:spacing w:line="240" w:lineRule="auto"/>
              <w:ind w:right="-1" w:firstLine="742"/>
              <w:jc w:val="both"/>
              <w:rPr>
                <w:rFonts w:eastAsia="Times New Roman" w:cs="Times New Roman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Образец №1: 11111, РОССИЯ, Московская область, город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eastAsia="ru-RU"/>
              </w:rPr>
              <w:t>Чехов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, микрорайон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eastAsia="ru-RU"/>
              </w:rPr>
              <w:t>Западный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, улица </w:t>
            </w:r>
            <w:proofErr w:type="spellStart"/>
            <w:r>
              <w:rPr>
                <w:rFonts w:eastAsia="Times New Roman" w:cs="Times New Roman"/>
                <w:color w:val="000000"/>
                <w:szCs w:val="20"/>
                <w:lang w:eastAsia="ru-RU"/>
              </w:rPr>
              <w:t>Львова</w:t>
            </w:r>
            <w:proofErr w:type="spellEnd"/>
            <w:r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, дом 1, </w:t>
            </w:r>
            <w:r>
              <w:rPr>
                <w:rFonts w:eastAsia="Times New Roman" w:cs="Times New Roman"/>
                <w:color w:val="000000"/>
                <w:szCs w:val="20"/>
                <w:lang w:eastAsia="ru-RU"/>
              </w:rPr>
              <w:lastRenderedPageBreak/>
              <w:t>нежилое здание (склад металлический) (21:22:022204:20); 31.03.2023-01.04.2023 г.</w:t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</w:r>
            <w:r>
              <w:rPr>
                <w:rFonts w:eastAsia="Times New Roman" w:cs="Times New Roman"/>
                <w:szCs w:val="20"/>
                <w:lang w:val="ru-RU" w:eastAsia="ru-RU"/>
              </w:rPr>
              <w:br/>
            </w:r>
            <w:r>
              <w:rPr>
                <w:rFonts w:eastAsia="Times New Roman" w:cs="Times New Roman"/>
                <w:szCs w:val="20"/>
                <w:lang w:val="ru-RU" w:eastAsia="ru-RU"/>
              </w:rPr>
              <w:tab/>
              <w:t xml:space="preserve">  </w:t>
            </w:r>
            <w:r w:rsidR="001E017B" w:rsidRPr="001E017B">
              <w:rPr>
                <w:rFonts w:eastAsia="Times New Roman" w:cs="Times New Roman"/>
                <w:szCs w:val="20"/>
                <w:lang w:val="ru-RU" w:eastAsia="ru-RU"/>
              </w:rPr>
              <w:t>Образец №2: 11111, РОССИЯ, Московская область, город Чехов, микрорайон Восточный, улица Говорова, дом 6, автогараж (21:36:333102:444); 04.04.2023-05.04.2023 г.</w:t>
            </w:r>
          </w:p>
          <w:p w14:paraId="5663B057" w14:textId="77777777" w:rsidR="001E017B" w:rsidRPr="00831DD4" w:rsidRDefault="001E017B" w:rsidP="001E017B">
            <w:pPr>
              <w:tabs>
                <w:tab w:val="left" w:pos="615"/>
                <w:tab w:val="center" w:pos="4505"/>
              </w:tabs>
              <w:spacing w:line="240" w:lineRule="auto"/>
              <w:ind w:right="-1" w:firstLine="742"/>
              <w:jc w:val="both"/>
              <w:rPr>
                <w:rFonts w:eastAsia="Times New Roman" w:cs="Times New Roman"/>
                <w:szCs w:val="20"/>
                <w:highlight w:val="yellow"/>
                <w:lang w:val="ru-RU" w:eastAsia="ru-RU"/>
              </w:rPr>
            </w:pPr>
          </w:p>
        </w:tc>
      </w:tr>
      <w:tr w:rsidR="00831DD4" w:rsidRPr="00831DD4" w14:paraId="14D905EB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0727BCB4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  <w:r w:rsidRPr="00831DD4">
              <w:rPr>
                <w:rFonts w:eastAsia="Times New Roman" w:cs="Times New Roman"/>
                <w:b/>
                <w:szCs w:val="20"/>
                <w:lang w:val="ru-RU" w:eastAsia="ru-RU"/>
              </w:rPr>
              <w:lastRenderedPageBreak/>
              <w:t>7. Сведения об отборе образцов</w:t>
            </w:r>
          </w:p>
          <w:p w14:paraId="1A7EFDBD" w14:textId="77777777" w:rsidR="00831DD4" w:rsidRPr="00831DD4" w:rsidRDefault="00831DD4" w:rsidP="00831DD4">
            <w:pPr>
              <w:tabs>
                <w:tab w:val="left" w:pos="306"/>
              </w:tabs>
              <w:spacing w:line="240" w:lineRule="auto"/>
              <w:contextualSpacing/>
              <w:jc w:val="center"/>
              <w:rPr>
                <w:rFonts w:eastAsia="Times New Roman" w:cs="Times New Roman"/>
                <w:b/>
                <w:szCs w:val="20"/>
                <w:lang w:val="ru-RU" w:eastAsia="ru-RU"/>
              </w:rPr>
            </w:pPr>
          </w:p>
        </w:tc>
      </w:tr>
      <w:tr w:rsidR="00831DD4" w:rsidRPr="00831DD4" w14:paraId="61B57CEC" w14:textId="77777777" w:rsidTr="00EC4E0E">
        <w:tblPrEx>
          <w:jc w:val="center"/>
          <w:tblLook w:val="01E0" w:firstRow="1" w:lastRow="1" w:firstColumn="1" w:lastColumn="1" w:noHBand="0" w:noVBand="0"/>
        </w:tblPrEx>
        <w:trPr>
          <w:trHeight w:val="74"/>
          <w:jc w:val="center"/>
        </w:trPr>
        <w:tc>
          <w:tcPr>
            <w:tcW w:w="10773" w:type="dxa"/>
            <w:gridSpan w:val="2"/>
          </w:tcPr>
          <w:p w14:paraId="64C4BC12" w14:textId="77777777" w:rsidR="00831DD4" w:rsidRPr="00922B4F" w:rsidRDefault="00831DD4" w:rsidP="00831DD4">
            <w:pPr>
              <w:spacing w:line="240" w:lineRule="auto"/>
              <w:ind w:right="-1" w:firstLine="742"/>
              <w:jc w:val="both"/>
              <w:rPr>
                <w:rFonts w:eastAsia="Times New Roman" w:cs="Times New Roman"/>
                <w:color w:val="FF0000"/>
                <w:szCs w:val="20"/>
                <w:lang w:eastAsia="ru-RU"/>
              </w:rPr>
            </w:pPr>
            <w:r w:rsidRPr="00922B4F">
              <w:rPr>
                <w:rFonts w:eastAsia="Times New Roman" w:cs="Times New Roman"/>
                <w:szCs w:val="20"/>
                <w:lang w:val="ru-RU" w:eastAsia="ru-RU"/>
              </w:rPr>
              <w:t xml:space="preserve">ИЛ </w:t>
            </w:r>
            <w:r w:rsidR="00E11865">
              <w:rPr>
                <w:rFonts w:eastAsia="Times New Roman" w:cs="Times New Roman"/>
                <w:szCs w:val="20"/>
                <w:lang w:eastAsia="ru-RU"/>
              </w:rPr>
              <w:t>ООО «Лаборатория»</w:t>
            </w:r>
            <w:r w:rsidRPr="00922B4F">
              <w:rPr>
                <w:rFonts w:eastAsia="Times New Roman" w:cs="Times New Roman"/>
                <w:szCs w:val="20"/>
                <w:lang w:val="ru-RU" w:eastAsia="ru-RU"/>
              </w:rPr>
              <w:t xml:space="preserve"> не осуществляет и не несет ответственности за стадию отбора образцов. Отбор проведен экспертом органа по сертификации </w:t>
            </w:r>
            <w:r w:rsidR="00E11865">
              <w:rPr>
                <w:rFonts w:eastAsia="Times New Roman" w:cs="Times New Roman"/>
                <w:szCs w:val="20"/>
                <w:lang w:eastAsia="ru-RU"/>
              </w:rPr>
              <w:t>ООО «Лаборатория»</w:t>
            </w:r>
            <w:r w:rsidRPr="00922B4F">
              <w:rPr>
                <w:rFonts w:eastAsia="Times New Roman" w:cs="Times New Roman"/>
                <w:szCs w:val="20"/>
                <w:lang w:val="ru-RU" w:eastAsia="ru-RU"/>
              </w:rPr>
              <w:t xml:space="preserve">. Акт отбора образцов № </w:t>
            </w:r>
            <w:r w:rsidR="00CE2390" w:rsidRPr="00922B4F">
              <w:rPr>
                <w:rFonts w:eastAsia="Times New Roman" w:cs="Times New Roman"/>
                <w:szCs w:val="20"/>
                <w:lang w:eastAsia="ru-RU"/>
              </w:rPr>
              <w:t>106-АО/23 от 17.03.2023</w:t>
            </w:r>
            <w:r w:rsidRPr="00922B4F">
              <w:rPr>
                <w:rFonts w:eastAsia="Times New Roman" w:cs="Times New Roman"/>
                <w:szCs w:val="20"/>
                <w:lang w:val="ru-RU" w:eastAsia="ru-RU"/>
              </w:rPr>
              <w:t xml:space="preserve"> г. </w:t>
            </w:r>
          </w:p>
          <w:p w14:paraId="6A6FE51D" w14:textId="77777777" w:rsidR="00831DD4" w:rsidRPr="00831DD4" w:rsidRDefault="00831DD4" w:rsidP="00831DD4">
            <w:pPr>
              <w:spacing w:line="240" w:lineRule="auto"/>
              <w:ind w:right="-1" w:firstLine="742"/>
              <w:jc w:val="both"/>
              <w:rPr>
                <w:rFonts w:eastAsia="Times New Roman" w:cs="Times New Roman"/>
                <w:szCs w:val="20"/>
                <w:highlight w:val="yellow"/>
                <w:lang w:val="ru-RU" w:eastAsia="ru-RU"/>
              </w:rPr>
            </w:pPr>
          </w:p>
        </w:tc>
      </w:tr>
    </w:tbl>
    <w:p w14:paraId="0A865F73" w14:textId="77777777" w:rsidR="00844524" w:rsidRPr="00844524" w:rsidRDefault="00844524" w:rsidP="00844524">
      <w:pPr>
        <w:spacing w:line="240" w:lineRule="auto"/>
        <w:ind w:left="142"/>
        <w:jc w:val="center"/>
        <w:rPr>
          <w:rFonts w:eastAsia="Times New Roman" w:cs="Times New Roman"/>
          <w:b/>
          <w:color w:val="FF0000"/>
          <w:sz w:val="12"/>
          <w:szCs w:val="12"/>
          <w:lang w:val="ru-RU" w:eastAsia="ru-RU"/>
        </w:rPr>
      </w:pPr>
      <w:r w:rsidRPr="00844524">
        <w:rPr>
          <w:rFonts w:eastAsia="Times New Roman" w:cs="Times New Roman"/>
          <w:b/>
          <w:szCs w:val="20"/>
          <w:lang w:val="ru-RU" w:eastAsia="ru-RU"/>
        </w:rPr>
        <w:t>8. Порядок проведения испытаний</w:t>
      </w:r>
    </w:p>
    <w:p w14:paraId="60087FF7" w14:textId="77777777" w:rsidR="00844524" w:rsidRPr="00844524" w:rsidRDefault="00844524" w:rsidP="008A0D87">
      <w:pPr>
        <w:tabs>
          <w:tab w:val="left" w:pos="851"/>
        </w:tabs>
        <w:spacing w:line="259" w:lineRule="auto"/>
        <w:ind w:left="142" w:firstLine="709"/>
        <w:jc w:val="center"/>
        <w:rPr>
          <w:rFonts w:eastAsia="Times New Roman" w:cs="Times New Roman"/>
          <w:b/>
          <w:szCs w:val="20"/>
          <w:lang w:val="ru-RU" w:eastAsia="ru-RU"/>
        </w:rPr>
      </w:pPr>
    </w:p>
    <w:p w14:paraId="4122019E" w14:textId="77777777" w:rsidR="00844524" w:rsidRPr="00844524" w:rsidRDefault="00844524" w:rsidP="008A0D87">
      <w:pPr>
        <w:tabs>
          <w:tab w:val="left" w:pos="851"/>
          <w:tab w:val="left" w:pos="1134"/>
        </w:tabs>
        <w:autoSpaceDE w:val="0"/>
        <w:autoSpaceDN w:val="0"/>
        <w:adjustRightInd w:val="0"/>
        <w:spacing w:line="240" w:lineRule="auto"/>
        <w:ind w:left="142" w:right="140" w:firstLine="709"/>
        <w:jc w:val="both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Перед монтажом образцы находились 72 часа в помещении, в котором в дальнейшем испытывались. </w:t>
      </w:r>
      <w:r>
        <w:rPr>
          <w:rFonts w:eastAsia="Times New Roman" w:cs="Times New Roman"/>
          <w:szCs w:val="20"/>
          <w:lang w:eastAsia="ru-RU"/>
        </w:rPr>
        <w:tab/>
      </w:r>
      <w:r>
        <w:rPr>
          <w:rFonts w:eastAsia="Times New Roman" w:cs="Times New Roman"/>
          <w:szCs w:val="20"/>
          <w:lang w:eastAsia="ru-RU"/>
        </w:rPr>
        <w:br/>
      </w:r>
      <w:r>
        <w:rPr>
          <w:rFonts w:eastAsia="Times New Roman" w:cs="Times New Roman"/>
          <w:szCs w:val="20"/>
          <w:lang w:eastAsia="ru-RU"/>
        </w:rPr>
        <w:tab/>
        <w:t xml:space="preserve">Контроль внешнего вида образцов, проверка габаритных размеров, запоров. </w:t>
      </w:r>
      <w:r>
        <w:rPr>
          <w:rFonts w:eastAsia="Times New Roman" w:cs="Times New Roman"/>
          <w:szCs w:val="20"/>
          <w:lang w:eastAsia="ru-RU"/>
        </w:rPr>
        <w:tab/>
      </w:r>
      <w:r>
        <w:rPr>
          <w:rFonts w:eastAsia="Times New Roman" w:cs="Times New Roman"/>
          <w:szCs w:val="20"/>
          <w:lang w:eastAsia="ru-RU"/>
        </w:rPr>
        <w:br/>
      </w:r>
      <w:r>
        <w:rPr>
          <w:rFonts w:eastAsia="Times New Roman" w:cs="Times New Roman"/>
          <w:szCs w:val="20"/>
          <w:lang w:eastAsia="ru-RU"/>
        </w:rPr>
        <w:tab/>
        <w:t xml:space="preserve">Монтаж образцов проводился в проём из железобетонных блоков толщиной 250 мм согласно инструкции по монтажу изготовителя. Зазор между строительным проемом и коробкой по всему периметру заполнялся минеральной ватой плотностью 50 кг/м³ и огнестойкой монтажной пеной Profflex Firestop 65 с последующим оштукатуриванием штукатуркой гипсовой белой WHITE (ГОСТ Р 58279-2018). Двери были установлены так, чтобы огневое воздействие на образец №1 было со стороны расположения петель, а на образец №2 – со стороны противоположной расположению петель. </w:t>
      </w:r>
      <w:r>
        <w:rPr>
          <w:rFonts w:eastAsia="Times New Roman" w:cs="Times New Roman"/>
          <w:szCs w:val="20"/>
          <w:lang w:eastAsia="ru-RU"/>
        </w:rPr>
        <w:tab/>
      </w:r>
      <w:r>
        <w:rPr>
          <w:rFonts w:eastAsia="Times New Roman" w:cs="Times New Roman"/>
          <w:szCs w:val="20"/>
          <w:lang w:eastAsia="ru-RU"/>
        </w:rPr>
        <w:br/>
      </w:r>
      <w:r>
        <w:rPr>
          <w:rFonts w:eastAsia="Times New Roman" w:cs="Times New Roman"/>
          <w:szCs w:val="20"/>
          <w:lang w:eastAsia="ru-RU"/>
        </w:rPr>
        <w:tab/>
        <w:t xml:space="preserve">Контроль качества монтажа образцов и их работоспособности. </w:t>
      </w:r>
      <w:proofErr w:type="spellStart"/>
      <w:r>
        <w:rPr>
          <w:rFonts w:eastAsia="Times New Roman" w:cs="Times New Roman"/>
          <w:szCs w:val="20"/>
          <w:lang w:eastAsia="ru-RU"/>
        </w:rPr>
        <w:t>Замеры</w:t>
      </w:r>
      <w:proofErr w:type="spellEnd"/>
      <w:r>
        <w:rPr>
          <w:rFonts w:eastAsia="Times New Roman" w:cs="Times New Roman"/>
          <w:szCs w:val="20"/>
          <w:lang w:eastAsia="ru-RU"/>
        </w:rPr>
        <w:t xml:space="preserve"> </w:t>
      </w:r>
      <w:proofErr w:type="spellStart"/>
      <w:r>
        <w:rPr>
          <w:rFonts w:eastAsia="Times New Roman" w:cs="Times New Roman"/>
          <w:szCs w:val="20"/>
          <w:lang w:eastAsia="ru-RU"/>
        </w:rPr>
        <w:t>зазоров</w:t>
      </w:r>
      <w:proofErr w:type="spellEnd"/>
      <w:r>
        <w:rPr>
          <w:rFonts w:eastAsia="Times New Roman" w:cs="Times New Roman"/>
          <w:szCs w:val="20"/>
          <w:lang w:eastAsia="ru-RU"/>
        </w:rPr>
        <w:t xml:space="preserve"> между </w:t>
      </w:r>
      <w:proofErr w:type="spellStart"/>
      <w:r>
        <w:rPr>
          <w:rFonts w:eastAsia="Times New Roman" w:cs="Times New Roman"/>
          <w:szCs w:val="20"/>
          <w:lang w:eastAsia="ru-RU"/>
        </w:rPr>
        <w:t>подвижными</w:t>
      </w:r>
      <w:proofErr w:type="spellEnd"/>
      <w:r>
        <w:rPr>
          <w:rFonts w:eastAsia="Times New Roman" w:cs="Times New Roman"/>
          <w:szCs w:val="20"/>
          <w:lang w:eastAsia="ru-RU"/>
        </w:rPr>
        <w:t xml:space="preserve"> и </w:t>
      </w:r>
      <w:proofErr w:type="spellStart"/>
      <w:r>
        <w:rPr>
          <w:rFonts w:eastAsia="Times New Roman" w:cs="Times New Roman"/>
          <w:szCs w:val="20"/>
          <w:lang w:eastAsia="ru-RU"/>
        </w:rPr>
        <w:t>неподвижными</w:t>
      </w:r>
      <w:proofErr w:type="spellEnd"/>
      <w:r>
        <w:rPr>
          <w:rFonts w:eastAsia="Times New Roman" w:cs="Times New Roman"/>
          <w:szCs w:val="20"/>
          <w:lang w:eastAsia="ru-RU"/>
        </w:rPr>
        <w:t xml:space="preserve"> </w:t>
      </w:r>
      <w:proofErr w:type="spellStart"/>
      <w:r>
        <w:rPr>
          <w:rFonts w:eastAsia="Times New Roman" w:cs="Times New Roman"/>
          <w:szCs w:val="20"/>
          <w:lang w:eastAsia="ru-RU"/>
        </w:rPr>
        <w:t>частями</w:t>
      </w:r>
      <w:proofErr w:type="spellEnd"/>
      <w:r>
        <w:rPr>
          <w:rFonts w:eastAsia="Times New Roman" w:cs="Times New Roman"/>
          <w:szCs w:val="20"/>
          <w:lang w:eastAsia="ru-RU"/>
        </w:rPr>
        <w:t xml:space="preserve"> конструкции образцов (см. </w:t>
      </w:r>
      <w:proofErr w:type="spellStart"/>
      <w:r>
        <w:rPr>
          <w:rFonts w:eastAsia="Times New Roman" w:cs="Times New Roman"/>
          <w:szCs w:val="20"/>
          <w:lang w:eastAsia="ru-RU"/>
        </w:rPr>
        <w:t>табл</w:t>
      </w:r>
      <w:proofErr w:type="spellEnd"/>
      <w:r>
        <w:rPr>
          <w:rFonts w:eastAsia="Times New Roman" w:cs="Times New Roman"/>
          <w:szCs w:val="20"/>
          <w:lang w:eastAsia="ru-RU"/>
        </w:rPr>
        <w:t xml:space="preserve">. 1). </w:t>
      </w:r>
      <w:proofErr w:type="spellStart"/>
      <w:r>
        <w:rPr>
          <w:rFonts w:eastAsia="Times New Roman" w:cs="Times New Roman"/>
          <w:szCs w:val="20"/>
          <w:lang w:eastAsia="ru-RU"/>
        </w:rPr>
        <w:t>Все</w:t>
      </w:r>
      <w:proofErr w:type="spellEnd"/>
      <w:r>
        <w:rPr>
          <w:rFonts w:eastAsia="Times New Roman" w:cs="Times New Roman"/>
          <w:szCs w:val="20"/>
          <w:lang w:eastAsia="ru-RU"/>
        </w:rPr>
        <w:t xml:space="preserve"> </w:t>
      </w:r>
      <w:proofErr w:type="spellStart"/>
      <w:r>
        <w:rPr>
          <w:rFonts w:eastAsia="Times New Roman" w:cs="Times New Roman"/>
          <w:szCs w:val="20"/>
          <w:lang w:eastAsia="ru-RU"/>
        </w:rPr>
        <w:t>размеры</w:t>
      </w:r>
      <w:proofErr w:type="spellEnd"/>
      <w:r>
        <w:rPr>
          <w:rFonts w:eastAsia="Times New Roman" w:cs="Times New Roman"/>
          <w:szCs w:val="20"/>
          <w:lang w:eastAsia="ru-RU"/>
        </w:rPr>
        <w:t xml:space="preserve"> </w:t>
      </w:r>
      <w:proofErr w:type="spellStart"/>
      <w:r>
        <w:rPr>
          <w:rFonts w:eastAsia="Times New Roman" w:cs="Times New Roman"/>
          <w:szCs w:val="20"/>
          <w:lang w:eastAsia="ru-RU"/>
        </w:rPr>
        <w:t>соответствовали</w:t>
      </w:r>
      <w:proofErr w:type="spellEnd"/>
      <w:r>
        <w:rPr>
          <w:rFonts w:eastAsia="Times New Roman" w:cs="Times New Roman"/>
          <w:szCs w:val="20"/>
          <w:lang w:eastAsia="ru-RU"/>
        </w:rPr>
        <w:t xml:space="preserve"> </w:t>
      </w:r>
      <w:proofErr w:type="spellStart"/>
      <w:r>
        <w:rPr>
          <w:rFonts w:eastAsia="Times New Roman" w:cs="Times New Roman"/>
          <w:szCs w:val="20"/>
          <w:lang w:eastAsia="ru-RU"/>
        </w:rPr>
        <w:t>сборочному</w:t>
      </w:r>
      <w:proofErr w:type="spellEnd"/>
      <w:r>
        <w:rPr>
          <w:rFonts w:eastAsia="Times New Roman" w:cs="Times New Roman"/>
          <w:szCs w:val="20"/>
          <w:lang w:eastAsia="ru-RU"/>
        </w:rPr>
        <w:t xml:space="preserve"> </w:t>
      </w:r>
      <w:proofErr w:type="spellStart"/>
      <w:r>
        <w:rPr>
          <w:rFonts w:eastAsia="Times New Roman" w:cs="Times New Roman"/>
          <w:szCs w:val="20"/>
          <w:lang w:eastAsia="ru-RU"/>
        </w:rPr>
        <w:t>чертежу</w:t>
      </w:r>
      <w:proofErr w:type="spellEnd"/>
      <w:r>
        <w:rPr>
          <w:rFonts w:eastAsia="Times New Roman" w:cs="Times New Roman"/>
          <w:szCs w:val="20"/>
          <w:lang w:eastAsia="ru-RU"/>
        </w:rPr>
        <w:t xml:space="preserve">. Проверку работоспособности </w:t>
      </w:r>
      <w:proofErr w:type="spellStart"/>
      <w:r>
        <w:rPr>
          <w:rFonts w:eastAsia="Times New Roman" w:cs="Times New Roman"/>
          <w:szCs w:val="20"/>
          <w:lang w:eastAsia="ru-RU"/>
        </w:rPr>
        <w:t>дверей</w:t>
      </w:r>
      <w:proofErr w:type="spellEnd"/>
      <w:r>
        <w:rPr>
          <w:rFonts w:eastAsia="Times New Roman" w:cs="Times New Roman"/>
          <w:szCs w:val="20"/>
          <w:lang w:eastAsia="ru-RU"/>
        </w:rPr>
        <w:t xml:space="preserve"> проводили </w:t>
      </w:r>
      <w:proofErr w:type="spellStart"/>
      <w:r>
        <w:rPr>
          <w:rFonts w:eastAsia="Times New Roman" w:cs="Times New Roman"/>
          <w:szCs w:val="20"/>
          <w:lang w:eastAsia="ru-RU"/>
        </w:rPr>
        <w:t>открыванием</w:t>
      </w:r>
      <w:proofErr w:type="spellEnd"/>
      <w:r>
        <w:rPr>
          <w:rFonts w:eastAsia="Times New Roman" w:cs="Times New Roman"/>
          <w:szCs w:val="20"/>
          <w:lang w:eastAsia="ru-RU"/>
        </w:rPr>
        <w:t xml:space="preserve"> </w:t>
      </w:r>
      <w:proofErr w:type="spellStart"/>
      <w:r>
        <w:rPr>
          <w:rFonts w:eastAsia="Times New Roman" w:cs="Times New Roman"/>
          <w:szCs w:val="20"/>
          <w:lang w:eastAsia="ru-RU"/>
        </w:rPr>
        <w:t>полотна</w:t>
      </w:r>
      <w:proofErr w:type="spellEnd"/>
      <w:r>
        <w:rPr>
          <w:rFonts w:eastAsia="Times New Roman" w:cs="Times New Roman"/>
          <w:szCs w:val="20"/>
          <w:lang w:eastAsia="ru-RU"/>
        </w:rPr>
        <w:t xml:space="preserve"> на </w:t>
      </w:r>
      <w:proofErr w:type="spellStart"/>
      <w:r>
        <w:rPr>
          <w:rFonts w:eastAsia="Times New Roman" w:cs="Times New Roman"/>
          <w:szCs w:val="20"/>
          <w:lang w:eastAsia="ru-RU"/>
        </w:rPr>
        <w:t>расстояние</w:t>
      </w:r>
      <w:proofErr w:type="spellEnd"/>
      <w:r>
        <w:rPr>
          <w:rFonts w:eastAsia="Times New Roman" w:cs="Times New Roman"/>
          <w:szCs w:val="20"/>
          <w:lang w:eastAsia="ru-RU"/>
        </w:rPr>
        <w:t xml:space="preserve"> 300 мм и </w:t>
      </w:r>
      <w:proofErr w:type="spellStart"/>
      <w:r>
        <w:rPr>
          <w:rFonts w:eastAsia="Times New Roman" w:cs="Times New Roman"/>
          <w:szCs w:val="20"/>
          <w:lang w:eastAsia="ru-RU"/>
        </w:rPr>
        <w:t>возвращением</w:t>
      </w:r>
      <w:proofErr w:type="spellEnd"/>
      <w:r>
        <w:rPr>
          <w:rFonts w:eastAsia="Times New Roman" w:cs="Times New Roman"/>
          <w:szCs w:val="20"/>
          <w:lang w:eastAsia="ru-RU"/>
        </w:rPr>
        <w:t xml:space="preserve"> в </w:t>
      </w:r>
      <w:proofErr w:type="spellStart"/>
      <w:r>
        <w:rPr>
          <w:rFonts w:eastAsia="Times New Roman" w:cs="Times New Roman"/>
          <w:szCs w:val="20"/>
          <w:lang w:eastAsia="ru-RU"/>
        </w:rPr>
        <w:t>закрытое</w:t>
      </w:r>
      <w:proofErr w:type="spellEnd"/>
      <w:r>
        <w:rPr>
          <w:rFonts w:eastAsia="Times New Roman" w:cs="Times New Roman"/>
          <w:szCs w:val="20"/>
          <w:lang w:eastAsia="ru-RU"/>
        </w:rPr>
        <w:t xml:space="preserve"> состояние </w:t>
      </w:r>
      <w:proofErr w:type="spellStart"/>
      <w:r>
        <w:rPr>
          <w:rFonts w:eastAsia="Times New Roman" w:cs="Times New Roman"/>
          <w:szCs w:val="20"/>
          <w:lang w:eastAsia="ru-RU"/>
        </w:rPr>
        <w:t>активной</w:t>
      </w:r>
      <w:proofErr w:type="spellEnd"/>
      <w:r>
        <w:rPr>
          <w:rFonts w:eastAsia="Times New Roman" w:cs="Times New Roman"/>
          <w:szCs w:val="20"/>
          <w:lang w:eastAsia="ru-RU"/>
        </w:rPr>
        <w:t xml:space="preserve"> </w:t>
      </w:r>
      <w:proofErr w:type="spellStart"/>
      <w:r>
        <w:rPr>
          <w:rFonts w:eastAsia="Times New Roman" w:cs="Times New Roman"/>
          <w:szCs w:val="20"/>
          <w:lang w:eastAsia="ru-RU"/>
        </w:rPr>
        <w:t>створки</w:t>
      </w:r>
      <w:proofErr w:type="spellEnd"/>
      <w:r>
        <w:rPr>
          <w:rFonts w:eastAsia="Times New Roman" w:cs="Times New Roman"/>
          <w:szCs w:val="20"/>
          <w:lang w:eastAsia="ru-RU"/>
        </w:rPr>
        <w:t xml:space="preserve"> </w:t>
      </w:r>
      <w:proofErr w:type="spellStart"/>
      <w:r>
        <w:rPr>
          <w:rFonts w:eastAsia="Times New Roman" w:cs="Times New Roman"/>
          <w:szCs w:val="20"/>
          <w:lang w:eastAsia="ru-RU"/>
        </w:rPr>
        <w:t>устройством</w:t>
      </w:r>
      <w:proofErr w:type="spellEnd"/>
      <w:r>
        <w:rPr>
          <w:rFonts w:eastAsia="Times New Roman" w:cs="Times New Roman"/>
          <w:szCs w:val="20"/>
          <w:lang w:eastAsia="ru-RU"/>
        </w:rPr>
        <w:t xml:space="preserve"> закрывания, </w:t>
      </w:r>
      <w:proofErr w:type="spellStart"/>
      <w:r>
        <w:rPr>
          <w:rFonts w:eastAsia="Times New Roman" w:cs="Times New Roman"/>
          <w:szCs w:val="20"/>
          <w:lang w:eastAsia="ru-RU"/>
        </w:rPr>
        <w:t>пассивной</w:t>
      </w:r>
      <w:proofErr w:type="spellEnd"/>
      <w:r>
        <w:rPr>
          <w:rFonts w:eastAsia="Times New Roman" w:cs="Times New Roman"/>
          <w:szCs w:val="20"/>
          <w:lang w:eastAsia="ru-RU"/>
        </w:rPr>
        <w:t xml:space="preserve"> </w:t>
      </w:r>
      <w:proofErr w:type="spellStart"/>
      <w:r>
        <w:rPr>
          <w:rFonts w:eastAsia="Times New Roman" w:cs="Times New Roman"/>
          <w:szCs w:val="20"/>
          <w:lang w:eastAsia="ru-RU"/>
        </w:rPr>
        <w:t>створки</w:t>
      </w:r>
      <w:proofErr w:type="spellEnd"/>
      <w:r>
        <w:rPr>
          <w:rFonts w:eastAsia="Times New Roman" w:cs="Times New Roman"/>
          <w:szCs w:val="20"/>
          <w:lang w:eastAsia="ru-RU"/>
        </w:rPr>
        <w:t xml:space="preserve"> - </w:t>
      </w:r>
      <w:proofErr w:type="spellStart"/>
      <w:r>
        <w:rPr>
          <w:rFonts w:eastAsia="Times New Roman" w:cs="Times New Roman"/>
          <w:szCs w:val="20"/>
          <w:lang w:eastAsia="ru-RU"/>
        </w:rPr>
        <w:t>вручную</w:t>
      </w:r>
      <w:proofErr w:type="spellEnd"/>
      <w:r>
        <w:rPr>
          <w:rFonts w:eastAsia="Times New Roman" w:cs="Times New Roman"/>
          <w:szCs w:val="20"/>
          <w:lang w:eastAsia="ru-RU"/>
        </w:rPr>
        <w:t xml:space="preserve">. Двери открывались и закрывались плавно, без рывков и заеданий. </w:t>
      </w:r>
      <w:r>
        <w:rPr>
          <w:rFonts w:eastAsia="Times New Roman" w:cs="Times New Roman"/>
          <w:szCs w:val="20"/>
          <w:lang w:eastAsia="ru-RU"/>
        </w:rPr>
        <w:tab/>
      </w:r>
      <w:r>
        <w:rPr>
          <w:rFonts w:eastAsia="Times New Roman" w:cs="Times New Roman"/>
          <w:szCs w:val="20"/>
          <w:lang w:eastAsia="ru-RU"/>
        </w:rPr>
        <w:br/>
      </w:r>
      <w:r>
        <w:rPr>
          <w:rFonts w:eastAsia="Times New Roman" w:cs="Times New Roman"/>
          <w:szCs w:val="20"/>
          <w:lang w:eastAsia="ru-RU"/>
        </w:rPr>
        <w:tab/>
        <w:t xml:space="preserve">Установка термопар на необогреваемой поверхности </w:t>
      </w:r>
      <w:proofErr w:type="spellStart"/>
      <w:r>
        <w:rPr>
          <w:rFonts w:eastAsia="Times New Roman" w:cs="Times New Roman"/>
          <w:szCs w:val="20"/>
          <w:lang w:eastAsia="ru-RU"/>
        </w:rPr>
        <w:t>дверей</w:t>
      </w:r>
      <w:proofErr w:type="spellEnd"/>
      <w:r>
        <w:rPr>
          <w:rFonts w:eastAsia="Times New Roman" w:cs="Times New Roman"/>
          <w:szCs w:val="20"/>
          <w:lang w:eastAsia="ru-RU"/>
        </w:rPr>
        <w:t xml:space="preserve"> осуществлялась по ГОСТ Р 53307-2009 (см. рис. 1). Печные термопары устанавливались так, чтобы их горячие спаи были на удалении 900 мм от стены огневой камеры и на расстоянии 100 мм от обогреваемой поверхности образца. </w:t>
      </w:r>
      <w:r>
        <w:rPr>
          <w:rFonts w:eastAsia="Times New Roman" w:cs="Times New Roman"/>
          <w:szCs w:val="20"/>
          <w:lang w:eastAsia="ru-RU"/>
        </w:rPr>
        <w:tab/>
      </w:r>
      <w:r>
        <w:rPr>
          <w:rFonts w:eastAsia="Times New Roman" w:cs="Times New Roman"/>
          <w:szCs w:val="20"/>
          <w:lang w:eastAsia="ru-RU"/>
        </w:rPr>
        <w:br/>
      </w:r>
      <w:r>
        <w:rPr>
          <w:rFonts w:eastAsia="Times New Roman" w:cs="Times New Roman"/>
          <w:szCs w:val="20"/>
          <w:lang w:eastAsia="ru-RU"/>
        </w:rPr>
        <w:tab/>
        <w:t xml:space="preserve">Начало испытаний соответствовало моменту включения форсунок печи. Температурный режим в печи соответствовал ГОСТ 30247.0-94 п. 6. </w:t>
      </w:r>
      <w:r>
        <w:rPr>
          <w:rFonts w:eastAsia="Times New Roman" w:cs="Times New Roman"/>
          <w:szCs w:val="20"/>
          <w:lang w:eastAsia="ru-RU"/>
        </w:rPr>
        <w:tab/>
      </w:r>
      <w:r>
        <w:rPr>
          <w:rFonts w:eastAsia="Times New Roman" w:cs="Times New Roman"/>
          <w:szCs w:val="20"/>
          <w:lang w:eastAsia="ru-RU"/>
        </w:rPr>
        <w:br/>
      </w:r>
      <w:r>
        <w:rPr>
          <w:rFonts w:eastAsia="Times New Roman" w:cs="Times New Roman"/>
          <w:szCs w:val="20"/>
          <w:lang w:eastAsia="ru-RU"/>
        </w:rPr>
        <w:tab/>
        <w:t xml:space="preserve">В процессе испытаний регистрировались: температура и давление в печи, температура на необогреваемой поверхности образцов, поведение образцов. </w:t>
      </w:r>
    </w:p>
    <w:p w14:paraId="50A4F0E6" w14:textId="77777777" w:rsidR="00724817" w:rsidRDefault="00724817" w:rsidP="00844524">
      <w:pPr>
        <w:tabs>
          <w:tab w:val="left" w:pos="306"/>
        </w:tabs>
        <w:spacing w:line="240" w:lineRule="auto"/>
        <w:contextualSpacing/>
        <w:jc w:val="center"/>
        <w:rPr>
          <w:rFonts w:eastAsia="Times New Roman" w:cs="Times New Roman"/>
          <w:szCs w:val="20"/>
          <w:lang w:val="ru-RU" w:eastAsia="ru-RU"/>
        </w:rPr>
      </w:pPr>
    </w:p>
    <w:p w14:paraId="62BA93F9" w14:textId="77777777" w:rsidR="006E1073" w:rsidRDefault="0016724F">
      <w:pPr>
        <w:jc w:val="center"/>
      </w:pPr>
      <w:r>
        <w:rPr>
          <w:noProof/>
        </w:rPr>
        <w:drawing>
          <wp:inline distT="0" distB="0" distL="0" distR="0" wp14:anchorId="728CBF15" wp14:editId="1C8B8BAE">
            <wp:extent cx="6120000" cy="3920561"/>
            <wp:effectExtent l="0" t="0" r="0" b="0"/>
            <wp:docPr id="1002" name="Picture 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92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B14B" w14:textId="77777777" w:rsidR="006E1073" w:rsidRDefault="0016724F">
      <w:pPr>
        <w:jc w:val="center"/>
      </w:pPr>
      <w:proofErr w:type="spellStart"/>
      <w:r>
        <w:t>Рисунок</w:t>
      </w:r>
      <w:proofErr w:type="spellEnd"/>
      <w:r>
        <w:t xml:space="preserve"> 1. </w:t>
      </w:r>
      <w:proofErr w:type="spellStart"/>
      <w:r>
        <w:t>Схема</w:t>
      </w:r>
      <w:proofErr w:type="spellEnd"/>
      <w:r>
        <w:t xml:space="preserve"> </w:t>
      </w:r>
      <w:proofErr w:type="spellStart"/>
      <w:r>
        <w:t>размещения</w:t>
      </w:r>
      <w:proofErr w:type="spellEnd"/>
      <w:r>
        <w:t xml:space="preserve"> термопар на </w:t>
      </w:r>
      <w:proofErr w:type="spellStart"/>
      <w:r>
        <w:t>образцах</w:t>
      </w:r>
      <w:proofErr w:type="spellEnd"/>
      <w:r>
        <w:t>.</w:t>
      </w:r>
    </w:p>
    <w:p w14:paraId="635D4B0F" w14:textId="77777777" w:rsidR="006E1073" w:rsidRDefault="0016724F">
      <w:r>
        <w:br w:type="page"/>
      </w:r>
    </w:p>
    <w:p w14:paraId="0D155CDD" w14:textId="77777777" w:rsidR="006E1073" w:rsidRDefault="006E1073"/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6E1073" w14:paraId="17DA7AB3" w14:textId="77777777">
        <w:trPr>
          <w:jc w:val="center"/>
        </w:trPr>
        <w:tc>
          <w:tcPr>
            <w:tcW w:w="1701" w:type="dxa"/>
            <w:vMerge w:val="restart"/>
          </w:tcPr>
          <w:p w14:paraId="079838AB" w14:textId="77777777" w:rsidR="006E1073" w:rsidRDefault="006E1073">
            <w:pPr>
              <w:jc w:val="center"/>
            </w:pPr>
          </w:p>
          <w:p w14:paraId="75C2BC4E" w14:textId="77777777" w:rsidR="006E1073" w:rsidRDefault="006E1073"/>
        </w:tc>
        <w:tc>
          <w:tcPr>
            <w:tcW w:w="8505" w:type="dxa"/>
            <w:gridSpan w:val="5"/>
          </w:tcPr>
          <w:p w14:paraId="4ABEE16A" w14:textId="77777777" w:rsidR="006E1073" w:rsidRDefault="0016724F">
            <w:pPr>
              <w:jc w:val="center"/>
            </w:pPr>
            <w:proofErr w:type="spellStart"/>
            <w:r>
              <w:t>Размеры</w:t>
            </w:r>
            <w:proofErr w:type="spellEnd"/>
            <w:r>
              <w:t xml:space="preserve"> </w:t>
            </w:r>
            <w:proofErr w:type="spellStart"/>
            <w:r>
              <w:t>зазоров</w:t>
            </w:r>
            <w:proofErr w:type="spellEnd"/>
            <w:r>
              <w:t>, мм</w:t>
            </w:r>
          </w:p>
        </w:tc>
      </w:tr>
      <w:tr w:rsidR="006E1073" w14:paraId="6EE8C152" w14:textId="77777777">
        <w:trPr>
          <w:jc w:val="center"/>
        </w:trPr>
        <w:tc>
          <w:tcPr>
            <w:tcW w:w="1701" w:type="dxa"/>
            <w:vMerge/>
          </w:tcPr>
          <w:p w14:paraId="33A1DAAD" w14:textId="77777777" w:rsidR="006E1073" w:rsidRDefault="006E1073"/>
        </w:tc>
        <w:tc>
          <w:tcPr>
            <w:tcW w:w="1701" w:type="dxa"/>
          </w:tcPr>
          <w:p w14:paraId="634EFAC8" w14:textId="77777777" w:rsidR="006E1073" w:rsidRDefault="0016724F">
            <w:pPr>
              <w:jc w:val="center"/>
            </w:pPr>
            <w:proofErr w:type="spellStart"/>
            <w:r>
              <w:t>Горизонтальный</w:t>
            </w:r>
            <w:proofErr w:type="spellEnd"/>
            <w:r>
              <w:br/>
            </w:r>
            <w:proofErr w:type="spellStart"/>
            <w:r>
              <w:t>нижний</w:t>
            </w:r>
            <w:proofErr w:type="spellEnd"/>
          </w:p>
        </w:tc>
        <w:tc>
          <w:tcPr>
            <w:tcW w:w="1701" w:type="dxa"/>
          </w:tcPr>
          <w:p w14:paraId="67F7C5FC" w14:textId="77777777" w:rsidR="006E1073" w:rsidRDefault="0016724F">
            <w:pPr>
              <w:jc w:val="center"/>
            </w:pPr>
            <w:proofErr w:type="spellStart"/>
            <w:r>
              <w:t>Горизонтальный</w:t>
            </w:r>
            <w:proofErr w:type="spellEnd"/>
            <w:r>
              <w:br/>
            </w:r>
            <w:proofErr w:type="spellStart"/>
            <w:r>
              <w:t>верхний</w:t>
            </w:r>
            <w:proofErr w:type="spellEnd"/>
          </w:p>
        </w:tc>
        <w:tc>
          <w:tcPr>
            <w:tcW w:w="1701" w:type="dxa"/>
          </w:tcPr>
          <w:p w14:paraId="27735400" w14:textId="77777777" w:rsidR="006E1073" w:rsidRDefault="0016724F">
            <w:pPr>
              <w:jc w:val="center"/>
            </w:pPr>
            <w:proofErr w:type="spellStart"/>
            <w:r>
              <w:t>Вертикальный</w:t>
            </w:r>
            <w:proofErr w:type="spellEnd"/>
            <w:r>
              <w:br/>
            </w:r>
            <w:proofErr w:type="spellStart"/>
            <w:r>
              <w:t>левый</w:t>
            </w:r>
            <w:proofErr w:type="spellEnd"/>
          </w:p>
        </w:tc>
        <w:tc>
          <w:tcPr>
            <w:tcW w:w="1701" w:type="dxa"/>
          </w:tcPr>
          <w:p w14:paraId="0E6A5CB8" w14:textId="77777777" w:rsidR="006E1073" w:rsidRDefault="0016724F">
            <w:pPr>
              <w:jc w:val="center"/>
            </w:pPr>
            <w:proofErr w:type="spellStart"/>
            <w:r>
              <w:t>Вертикальный</w:t>
            </w:r>
            <w:proofErr w:type="spellEnd"/>
            <w:r>
              <w:br/>
            </w:r>
            <w:proofErr w:type="spellStart"/>
            <w:r>
              <w:t>правый</w:t>
            </w:r>
            <w:proofErr w:type="spellEnd"/>
          </w:p>
        </w:tc>
        <w:tc>
          <w:tcPr>
            <w:tcW w:w="1701" w:type="dxa"/>
          </w:tcPr>
          <w:p w14:paraId="2173B4B8" w14:textId="77777777" w:rsidR="006E1073" w:rsidRDefault="0016724F">
            <w:pPr>
              <w:jc w:val="center"/>
            </w:pPr>
            <w:r>
              <w:t>Между</w:t>
            </w:r>
            <w:r>
              <w:br/>
            </w:r>
            <w:proofErr w:type="spellStart"/>
            <w:r>
              <w:t>створками</w:t>
            </w:r>
            <w:proofErr w:type="spellEnd"/>
          </w:p>
        </w:tc>
      </w:tr>
      <w:tr w:rsidR="006E1073" w14:paraId="5D68EDCD" w14:textId="77777777">
        <w:trPr>
          <w:jc w:val="center"/>
        </w:trPr>
        <w:tc>
          <w:tcPr>
            <w:tcW w:w="1701" w:type="dxa"/>
          </w:tcPr>
          <w:p w14:paraId="724D55C1" w14:textId="77777777" w:rsidR="006E1073" w:rsidRDefault="0016724F">
            <w:pPr>
              <w:jc w:val="center"/>
            </w:pPr>
            <w:r>
              <w:t>Образец №1</w:t>
            </w:r>
          </w:p>
        </w:tc>
        <w:tc>
          <w:tcPr>
            <w:tcW w:w="1701" w:type="dxa"/>
          </w:tcPr>
          <w:p w14:paraId="1BDFCDC5" w14:textId="77777777" w:rsidR="006E1073" w:rsidRDefault="0016724F">
            <w:pPr>
              <w:jc w:val="center"/>
            </w:pPr>
            <w:r>
              <w:t>2,0 2,0 2,0</w:t>
            </w:r>
          </w:p>
        </w:tc>
        <w:tc>
          <w:tcPr>
            <w:tcW w:w="1701" w:type="dxa"/>
          </w:tcPr>
          <w:p w14:paraId="73E5AD65" w14:textId="77777777" w:rsidR="006E1073" w:rsidRDefault="0016724F">
            <w:pPr>
              <w:jc w:val="center"/>
            </w:pPr>
            <w:r>
              <w:t>2,0 2,0 2,0</w:t>
            </w:r>
          </w:p>
        </w:tc>
        <w:tc>
          <w:tcPr>
            <w:tcW w:w="1701" w:type="dxa"/>
          </w:tcPr>
          <w:p w14:paraId="4D39E9B0" w14:textId="77777777" w:rsidR="006E1073" w:rsidRDefault="0016724F">
            <w:pPr>
              <w:jc w:val="center"/>
            </w:pPr>
            <w:r>
              <w:t>2,0 2,0 2,0</w:t>
            </w:r>
          </w:p>
        </w:tc>
        <w:tc>
          <w:tcPr>
            <w:tcW w:w="1701" w:type="dxa"/>
          </w:tcPr>
          <w:p w14:paraId="41C6D14A" w14:textId="77777777" w:rsidR="006E1073" w:rsidRDefault="0016724F">
            <w:pPr>
              <w:jc w:val="center"/>
            </w:pPr>
            <w:r>
              <w:t>2,0 2,0 2,0</w:t>
            </w:r>
          </w:p>
        </w:tc>
        <w:tc>
          <w:tcPr>
            <w:tcW w:w="1701" w:type="dxa"/>
          </w:tcPr>
          <w:p w14:paraId="0357E13F" w14:textId="77777777" w:rsidR="006E1073" w:rsidRDefault="0016724F">
            <w:pPr>
              <w:jc w:val="center"/>
            </w:pPr>
            <w:r>
              <w:t>3,0 3,0 3,0</w:t>
            </w:r>
          </w:p>
        </w:tc>
      </w:tr>
      <w:tr w:rsidR="006E1073" w14:paraId="20C07E46" w14:textId="77777777">
        <w:trPr>
          <w:jc w:val="center"/>
        </w:trPr>
        <w:tc>
          <w:tcPr>
            <w:tcW w:w="1701" w:type="dxa"/>
          </w:tcPr>
          <w:p w14:paraId="1D77A8FE" w14:textId="77777777" w:rsidR="006E1073" w:rsidRDefault="0016724F">
            <w:pPr>
              <w:jc w:val="center"/>
            </w:pPr>
            <w:r>
              <w:t>Образец №2</w:t>
            </w:r>
          </w:p>
        </w:tc>
        <w:tc>
          <w:tcPr>
            <w:tcW w:w="1701" w:type="dxa"/>
          </w:tcPr>
          <w:p w14:paraId="129AD1BF" w14:textId="77777777" w:rsidR="006E1073" w:rsidRDefault="0016724F">
            <w:pPr>
              <w:jc w:val="center"/>
            </w:pPr>
            <w:r>
              <w:t>3,0 3,0 3,0</w:t>
            </w:r>
          </w:p>
        </w:tc>
        <w:tc>
          <w:tcPr>
            <w:tcW w:w="1701" w:type="dxa"/>
          </w:tcPr>
          <w:p w14:paraId="586D4C13" w14:textId="77777777" w:rsidR="006E1073" w:rsidRDefault="0016724F">
            <w:pPr>
              <w:jc w:val="center"/>
            </w:pPr>
            <w:r>
              <w:t>3,0 3,0 3,0</w:t>
            </w:r>
          </w:p>
        </w:tc>
        <w:tc>
          <w:tcPr>
            <w:tcW w:w="1701" w:type="dxa"/>
          </w:tcPr>
          <w:p w14:paraId="740C5DE0" w14:textId="77777777" w:rsidR="006E1073" w:rsidRDefault="0016724F">
            <w:pPr>
              <w:jc w:val="center"/>
            </w:pPr>
            <w:r>
              <w:t>2,0 2,0 2,0</w:t>
            </w:r>
          </w:p>
        </w:tc>
        <w:tc>
          <w:tcPr>
            <w:tcW w:w="1701" w:type="dxa"/>
          </w:tcPr>
          <w:p w14:paraId="197A4693" w14:textId="77777777" w:rsidR="006E1073" w:rsidRDefault="0016724F">
            <w:pPr>
              <w:jc w:val="center"/>
            </w:pPr>
            <w:r>
              <w:t>3,0 3,0 3,0</w:t>
            </w:r>
          </w:p>
        </w:tc>
        <w:tc>
          <w:tcPr>
            <w:tcW w:w="1701" w:type="dxa"/>
          </w:tcPr>
          <w:p w14:paraId="02F233F9" w14:textId="77777777" w:rsidR="006E1073" w:rsidRDefault="0016724F">
            <w:pPr>
              <w:jc w:val="center"/>
            </w:pPr>
            <w:r>
              <w:t>3,0 3,0 3,0</w:t>
            </w:r>
          </w:p>
        </w:tc>
      </w:tr>
    </w:tbl>
    <w:p w14:paraId="13B8FA5C" w14:textId="77777777" w:rsidR="006E1073" w:rsidRDefault="006E1073"/>
    <w:p w14:paraId="3A694502" w14:textId="77777777" w:rsidR="006E1073" w:rsidRDefault="0016724F">
      <w:pPr>
        <w:jc w:val="center"/>
      </w:pPr>
      <w:r>
        <w:rPr>
          <w:b/>
        </w:rPr>
        <w:t xml:space="preserve">9. </w:t>
      </w:r>
      <w:proofErr w:type="spellStart"/>
      <w:r>
        <w:rPr>
          <w:b/>
        </w:rPr>
        <w:t>Перечень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испытательного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оборудования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средств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измерения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использованных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испытаниях</w:t>
      </w:r>
      <w:proofErr w:type="spellEnd"/>
    </w:p>
    <w:p w14:paraId="7389304B" w14:textId="77777777" w:rsidR="006E1073" w:rsidRDefault="006E1073"/>
    <w:p w14:paraId="710EB3E4" w14:textId="77777777" w:rsidR="006E1073" w:rsidRDefault="0016724F">
      <w:pPr>
        <w:ind w:left="454"/>
      </w:pPr>
      <w:proofErr w:type="spellStart"/>
      <w:r>
        <w:t>Таблица</w:t>
      </w:r>
      <w:proofErr w:type="spellEnd"/>
      <w:r>
        <w:t xml:space="preserve"> 1. </w:t>
      </w:r>
      <w:proofErr w:type="spellStart"/>
      <w:r>
        <w:t>Перечень</w:t>
      </w:r>
      <w:proofErr w:type="spellEnd"/>
      <w:r>
        <w:t xml:space="preserve"> </w:t>
      </w:r>
      <w:proofErr w:type="spellStart"/>
      <w:r>
        <w:t>оборудования</w:t>
      </w:r>
      <w:proofErr w:type="spellEnd"/>
      <w:r>
        <w:t>. Образец №1.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5301"/>
        <w:gridCol w:w="1757"/>
        <w:gridCol w:w="1871"/>
        <w:gridCol w:w="1151"/>
      </w:tblGrid>
      <w:tr w:rsidR="006E1073" w14:paraId="42C49DFF" w14:textId="77777777">
        <w:trPr>
          <w:jc w:val="center"/>
        </w:trPr>
        <w:tc>
          <w:tcPr>
            <w:tcW w:w="5301" w:type="dxa"/>
            <w:vAlign w:val="center"/>
          </w:tcPr>
          <w:p w14:paraId="5C181B67" w14:textId="77777777" w:rsidR="006E1073" w:rsidRDefault="0016724F">
            <w:pPr>
              <w:jc w:val="center"/>
            </w:pPr>
            <w:proofErr w:type="spellStart"/>
            <w:r>
              <w:rPr>
                <w:b/>
              </w:rPr>
              <w:t>Наименование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испытательного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оборудования</w:t>
            </w:r>
            <w:proofErr w:type="spellEnd"/>
          </w:p>
        </w:tc>
        <w:tc>
          <w:tcPr>
            <w:tcW w:w="1757" w:type="dxa"/>
            <w:vAlign w:val="center"/>
          </w:tcPr>
          <w:p w14:paraId="23E015B6" w14:textId="77777777" w:rsidR="006E1073" w:rsidRDefault="0016724F">
            <w:pPr>
              <w:jc w:val="center"/>
            </w:pPr>
            <w:proofErr w:type="spellStart"/>
            <w:r>
              <w:rPr>
                <w:b/>
              </w:rPr>
              <w:t>Инвентарный</w:t>
            </w:r>
            <w:proofErr w:type="spellEnd"/>
            <w:r>
              <w:rPr>
                <w:b/>
              </w:rPr>
              <w:t xml:space="preserve"> номер</w:t>
            </w:r>
          </w:p>
        </w:tc>
        <w:tc>
          <w:tcPr>
            <w:tcW w:w="1871" w:type="dxa"/>
          </w:tcPr>
          <w:p w14:paraId="66ADB20B" w14:textId="77777777" w:rsidR="006E1073" w:rsidRDefault="0016724F">
            <w:pPr>
              <w:jc w:val="center"/>
            </w:pPr>
            <w:proofErr w:type="spellStart"/>
            <w:r>
              <w:rPr>
                <w:b/>
              </w:rPr>
              <w:t>Документ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аттестации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оборудования</w:t>
            </w:r>
            <w:proofErr w:type="spellEnd"/>
          </w:p>
        </w:tc>
        <w:tc>
          <w:tcPr>
            <w:tcW w:w="1151" w:type="dxa"/>
            <w:vAlign w:val="center"/>
          </w:tcPr>
          <w:p w14:paraId="3094426A" w14:textId="77777777" w:rsidR="006E1073" w:rsidRDefault="0016724F">
            <w:pPr>
              <w:jc w:val="center"/>
            </w:pPr>
            <w:proofErr w:type="spellStart"/>
            <w:r>
              <w:rPr>
                <w:b/>
              </w:rPr>
              <w:t>Срок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действия</w:t>
            </w:r>
            <w:proofErr w:type="spellEnd"/>
          </w:p>
        </w:tc>
      </w:tr>
      <w:tr w:rsidR="006E1073" w14:paraId="430D30CE" w14:textId="77777777">
        <w:trPr>
          <w:jc w:val="center"/>
        </w:trPr>
        <w:tc>
          <w:tcPr>
            <w:tcW w:w="5301" w:type="dxa"/>
          </w:tcPr>
          <w:p w14:paraId="0BEE100A" w14:textId="77777777" w:rsidR="006E1073" w:rsidRDefault="0016724F">
            <w:r>
              <w:t xml:space="preserve">Испытательная </w:t>
            </w:r>
            <w:proofErr w:type="spellStart"/>
            <w:r>
              <w:t>установка</w:t>
            </w:r>
            <w:proofErr w:type="spellEnd"/>
            <w:r>
              <w:t xml:space="preserve"> для определения огнестойкости </w:t>
            </w:r>
            <w:proofErr w:type="spellStart"/>
            <w:r>
              <w:t>дверей</w:t>
            </w:r>
            <w:proofErr w:type="spellEnd"/>
            <w:r>
              <w:t xml:space="preserve">, </w:t>
            </w:r>
            <w:proofErr w:type="spellStart"/>
            <w:r>
              <w:t>люков</w:t>
            </w:r>
            <w:proofErr w:type="spellEnd"/>
            <w:r>
              <w:t xml:space="preserve">, ворот, </w:t>
            </w:r>
            <w:proofErr w:type="spellStart"/>
            <w:r>
              <w:t>несущих</w:t>
            </w:r>
            <w:proofErr w:type="spellEnd"/>
            <w:r>
              <w:t xml:space="preserve"> </w:t>
            </w:r>
            <w:proofErr w:type="spellStart"/>
            <w:r>
              <w:t>перегородок</w:t>
            </w:r>
            <w:proofErr w:type="spellEnd"/>
            <w:r>
              <w:t xml:space="preserve">, </w:t>
            </w:r>
            <w:proofErr w:type="spellStart"/>
            <w:r>
              <w:t>вертикальных</w:t>
            </w:r>
            <w:proofErr w:type="spellEnd"/>
            <w:r>
              <w:t xml:space="preserve"> </w:t>
            </w:r>
            <w:proofErr w:type="spellStart"/>
            <w:r>
              <w:t>строительных</w:t>
            </w:r>
            <w:proofErr w:type="spellEnd"/>
            <w:r>
              <w:t xml:space="preserve"> </w:t>
            </w:r>
            <w:proofErr w:type="spellStart"/>
            <w:r>
              <w:t>конструкций</w:t>
            </w:r>
            <w:proofErr w:type="spellEnd"/>
            <w:r>
              <w:t xml:space="preserve">, </w:t>
            </w:r>
            <w:proofErr w:type="spellStart"/>
            <w:r>
              <w:t>конструкций</w:t>
            </w:r>
            <w:proofErr w:type="spellEnd"/>
            <w:r>
              <w:t xml:space="preserve"> </w:t>
            </w:r>
            <w:proofErr w:type="spellStart"/>
            <w:r>
              <w:t>стен</w:t>
            </w:r>
            <w:proofErr w:type="spellEnd"/>
            <w:r>
              <w:t xml:space="preserve"> </w:t>
            </w:r>
            <w:proofErr w:type="spellStart"/>
            <w:r>
              <w:t>зданий</w:t>
            </w:r>
            <w:proofErr w:type="spellEnd"/>
            <w:r>
              <w:t xml:space="preserve"> с </w:t>
            </w:r>
            <w:proofErr w:type="spellStart"/>
            <w:r>
              <w:t>внешней</w:t>
            </w:r>
            <w:proofErr w:type="spellEnd"/>
            <w:r>
              <w:t xml:space="preserve"> стороны зав. № 6</w:t>
            </w:r>
          </w:p>
        </w:tc>
        <w:tc>
          <w:tcPr>
            <w:tcW w:w="1757" w:type="dxa"/>
          </w:tcPr>
          <w:p w14:paraId="46E9FF4A" w14:textId="77777777" w:rsidR="006E1073" w:rsidRDefault="0016724F">
            <w:pPr>
              <w:jc w:val="center"/>
            </w:pPr>
            <w:r>
              <w:t>022</w:t>
            </w:r>
          </w:p>
        </w:tc>
        <w:tc>
          <w:tcPr>
            <w:tcW w:w="1871" w:type="dxa"/>
          </w:tcPr>
          <w:p w14:paraId="19F38171" w14:textId="77777777" w:rsidR="006E1073" w:rsidRDefault="0016724F">
            <w:pPr>
              <w:jc w:val="center"/>
            </w:pPr>
            <w:proofErr w:type="spellStart"/>
            <w:r>
              <w:t>протокол</w:t>
            </w:r>
            <w:proofErr w:type="spellEnd"/>
            <w:r>
              <w:t xml:space="preserve"> № С-0006/0622 от 01.06.2022</w:t>
            </w:r>
          </w:p>
        </w:tc>
        <w:tc>
          <w:tcPr>
            <w:tcW w:w="1151" w:type="dxa"/>
          </w:tcPr>
          <w:p w14:paraId="2DB99170" w14:textId="77777777" w:rsidR="006E1073" w:rsidRDefault="0016724F">
            <w:pPr>
              <w:jc w:val="center"/>
            </w:pPr>
            <w:r>
              <w:t>31.05.2023</w:t>
            </w:r>
          </w:p>
        </w:tc>
      </w:tr>
      <w:tr w:rsidR="006E1073" w14:paraId="0656FB3D" w14:textId="77777777">
        <w:trPr>
          <w:jc w:val="center"/>
        </w:trPr>
        <w:tc>
          <w:tcPr>
            <w:tcW w:w="5301" w:type="dxa"/>
          </w:tcPr>
          <w:p w14:paraId="6C1634BC" w14:textId="77777777" w:rsidR="006E1073" w:rsidRDefault="0016724F">
            <w:proofErr w:type="spellStart"/>
            <w:r>
              <w:t>Шкаф</w:t>
            </w:r>
            <w:proofErr w:type="spellEnd"/>
            <w:r>
              <w:t xml:space="preserve"> </w:t>
            </w:r>
            <w:proofErr w:type="spellStart"/>
            <w:r>
              <w:t>с</w:t>
            </w:r>
            <w:r>
              <w:t>ушильный</w:t>
            </w:r>
            <w:proofErr w:type="spellEnd"/>
            <w:r>
              <w:t xml:space="preserve"> ШС-40-02 СПУ зав. № 021900171</w:t>
            </w:r>
          </w:p>
        </w:tc>
        <w:tc>
          <w:tcPr>
            <w:tcW w:w="1757" w:type="dxa"/>
          </w:tcPr>
          <w:p w14:paraId="2AF211B3" w14:textId="77777777" w:rsidR="006E1073" w:rsidRDefault="0016724F">
            <w:pPr>
              <w:jc w:val="center"/>
            </w:pPr>
            <w:r>
              <w:t>00-00005460</w:t>
            </w:r>
          </w:p>
        </w:tc>
        <w:tc>
          <w:tcPr>
            <w:tcW w:w="1871" w:type="dxa"/>
          </w:tcPr>
          <w:p w14:paraId="239DCE2E" w14:textId="77777777" w:rsidR="006E1073" w:rsidRDefault="0016724F">
            <w:pPr>
              <w:jc w:val="center"/>
            </w:pPr>
            <w:proofErr w:type="spellStart"/>
            <w:r>
              <w:t>протокол</w:t>
            </w:r>
            <w:proofErr w:type="spellEnd"/>
            <w:r>
              <w:t xml:space="preserve"> № С-0002/0323 от 07.03.2023</w:t>
            </w:r>
          </w:p>
        </w:tc>
        <w:tc>
          <w:tcPr>
            <w:tcW w:w="1151" w:type="dxa"/>
          </w:tcPr>
          <w:p w14:paraId="77FB7F7E" w14:textId="77777777" w:rsidR="006E1073" w:rsidRDefault="0016724F">
            <w:pPr>
              <w:jc w:val="center"/>
            </w:pPr>
            <w:r>
              <w:t>06.03.2024</w:t>
            </w:r>
          </w:p>
        </w:tc>
      </w:tr>
    </w:tbl>
    <w:p w14:paraId="51F10D61" w14:textId="77777777" w:rsidR="006E1073" w:rsidRDefault="006E1073"/>
    <w:p w14:paraId="279B2140" w14:textId="77777777" w:rsidR="006E1073" w:rsidRDefault="0016724F">
      <w:pPr>
        <w:ind w:left="454"/>
      </w:pPr>
      <w:proofErr w:type="spellStart"/>
      <w:r>
        <w:t>Таблица</w:t>
      </w:r>
      <w:proofErr w:type="spellEnd"/>
      <w:r>
        <w:t xml:space="preserve"> 2. </w:t>
      </w:r>
      <w:proofErr w:type="spellStart"/>
      <w:r>
        <w:t>Перечень</w:t>
      </w:r>
      <w:proofErr w:type="spellEnd"/>
      <w:r>
        <w:t xml:space="preserve"> </w:t>
      </w:r>
      <w:proofErr w:type="spellStart"/>
      <w:r>
        <w:t>оборудования</w:t>
      </w:r>
      <w:proofErr w:type="spellEnd"/>
      <w:r>
        <w:t>. Образец №2.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5301"/>
        <w:gridCol w:w="1757"/>
        <w:gridCol w:w="1871"/>
        <w:gridCol w:w="1151"/>
      </w:tblGrid>
      <w:tr w:rsidR="006E1073" w14:paraId="1DBBC312" w14:textId="77777777">
        <w:trPr>
          <w:jc w:val="center"/>
        </w:trPr>
        <w:tc>
          <w:tcPr>
            <w:tcW w:w="5301" w:type="dxa"/>
            <w:vAlign w:val="center"/>
          </w:tcPr>
          <w:p w14:paraId="05575405" w14:textId="77777777" w:rsidR="006E1073" w:rsidRDefault="0016724F">
            <w:pPr>
              <w:jc w:val="center"/>
            </w:pPr>
            <w:proofErr w:type="spellStart"/>
            <w:r>
              <w:rPr>
                <w:b/>
              </w:rPr>
              <w:t>Наименование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испытательного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оборудования</w:t>
            </w:r>
            <w:proofErr w:type="spellEnd"/>
          </w:p>
        </w:tc>
        <w:tc>
          <w:tcPr>
            <w:tcW w:w="1757" w:type="dxa"/>
            <w:vAlign w:val="center"/>
          </w:tcPr>
          <w:p w14:paraId="023EE709" w14:textId="77777777" w:rsidR="006E1073" w:rsidRDefault="0016724F">
            <w:pPr>
              <w:jc w:val="center"/>
            </w:pPr>
            <w:proofErr w:type="spellStart"/>
            <w:r>
              <w:rPr>
                <w:b/>
              </w:rPr>
              <w:t>Инвентарный</w:t>
            </w:r>
            <w:proofErr w:type="spellEnd"/>
            <w:r>
              <w:rPr>
                <w:b/>
              </w:rPr>
              <w:t xml:space="preserve"> номер</w:t>
            </w:r>
          </w:p>
        </w:tc>
        <w:tc>
          <w:tcPr>
            <w:tcW w:w="1871" w:type="dxa"/>
          </w:tcPr>
          <w:p w14:paraId="423205FB" w14:textId="77777777" w:rsidR="006E1073" w:rsidRDefault="0016724F">
            <w:pPr>
              <w:jc w:val="center"/>
            </w:pPr>
            <w:proofErr w:type="spellStart"/>
            <w:r>
              <w:rPr>
                <w:b/>
              </w:rPr>
              <w:t>Документ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аттестации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оборудования</w:t>
            </w:r>
            <w:proofErr w:type="spellEnd"/>
          </w:p>
        </w:tc>
        <w:tc>
          <w:tcPr>
            <w:tcW w:w="1151" w:type="dxa"/>
            <w:vAlign w:val="center"/>
          </w:tcPr>
          <w:p w14:paraId="141C537E" w14:textId="77777777" w:rsidR="006E1073" w:rsidRDefault="0016724F">
            <w:pPr>
              <w:jc w:val="center"/>
            </w:pPr>
            <w:proofErr w:type="spellStart"/>
            <w:r>
              <w:rPr>
                <w:b/>
              </w:rPr>
              <w:t>Срок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действия</w:t>
            </w:r>
            <w:proofErr w:type="spellEnd"/>
          </w:p>
        </w:tc>
      </w:tr>
      <w:tr w:rsidR="006E1073" w14:paraId="324204E4" w14:textId="77777777">
        <w:trPr>
          <w:jc w:val="center"/>
        </w:trPr>
        <w:tc>
          <w:tcPr>
            <w:tcW w:w="5301" w:type="dxa"/>
          </w:tcPr>
          <w:p w14:paraId="47374927" w14:textId="77777777" w:rsidR="006E1073" w:rsidRDefault="0016724F">
            <w:r>
              <w:t xml:space="preserve">Установка для определения огнестойкости </w:t>
            </w:r>
            <w:proofErr w:type="spellStart"/>
            <w:r>
              <w:t>дверей</w:t>
            </w:r>
            <w:proofErr w:type="spellEnd"/>
            <w:r>
              <w:t xml:space="preserve">, </w:t>
            </w:r>
            <w:proofErr w:type="spellStart"/>
            <w:r>
              <w:t>люков</w:t>
            </w:r>
            <w:proofErr w:type="spellEnd"/>
            <w:r>
              <w:t xml:space="preserve">, ворот, </w:t>
            </w:r>
            <w:proofErr w:type="spellStart"/>
            <w:r>
              <w:t>несущих</w:t>
            </w:r>
            <w:proofErr w:type="spellEnd"/>
            <w:r>
              <w:t xml:space="preserve"> </w:t>
            </w:r>
            <w:proofErr w:type="spellStart"/>
            <w:r>
              <w:t>перегородок</w:t>
            </w:r>
            <w:proofErr w:type="spellEnd"/>
            <w:r>
              <w:t xml:space="preserve">, </w:t>
            </w:r>
            <w:proofErr w:type="spellStart"/>
            <w:r>
              <w:t>вертикальных</w:t>
            </w:r>
            <w:proofErr w:type="spellEnd"/>
            <w:r>
              <w:t xml:space="preserve"> </w:t>
            </w:r>
            <w:proofErr w:type="spellStart"/>
            <w:r>
              <w:t>строительных</w:t>
            </w:r>
            <w:proofErr w:type="spellEnd"/>
            <w:r>
              <w:t xml:space="preserve"> </w:t>
            </w:r>
            <w:proofErr w:type="spellStart"/>
            <w:r>
              <w:t>конструкций</w:t>
            </w:r>
            <w:proofErr w:type="spellEnd"/>
            <w:r>
              <w:t xml:space="preserve">, </w:t>
            </w:r>
            <w:proofErr w:type="spellStart"/>
            <w:r>
              <w:t>конструкций</w:t>
            </w:r>
            <w:proofErr w:type="spellEnd"/>
            <w:r>
              <w:t xml:space="preserve"> </w:t>
            </w:r>
            <w:proofErr w:type="spellStart"/>
            <w:r>
              <w:t>наружных</w:t>
            </w:r>
            <w:proofErr w:type="spellEnd"/>
            <w:r>
              <w:t xml:space="preserve"> </w:t>
            </w:r>
            <w:proofErr w:type="spellStart"/>
            <w:r>
              <w:t>стен</w:t>
            </w:r>
            <w:proofErr w:type="spellEnd"/>
            <w:r>
              <w:t xml:space="preserve"> </w:t>
            </w:r>
            <w:proofErr w:type="spellStart"/>
            <w:r>
              <w:t>здания</w:t>
            </w:r>
            <w:proofErr w:type="spellEnd"/>
            <w:r>
              <w:t xml:space="preserve"> с </w:t>
            </w:r>
            <w:proofErr w:type="spellStart"/>
            <w:r>
              <w:t>внешней</w:t>
            </w:r>
            <w:proofErr w:type="spellEnd"/>
            <w:r>
              <w:t xml:space="preserve"> стороны </w:t>
            </w:r>
          </w:p>
        </w:tc>
        <w:tc>
          <w:tcPr>
            <w:tcW w:w="1757" w:type="dxa"/>
          </w:tcPr>
          <w:p w14:paraId="2EFE3F2D" w14:textId="77777777" w:rsidR="006E1073" w:rsidRDefault="0016724F">
            <w:pPr>
              <w:jc w:val="center"/>
            </w:pPr>
            <w:r>
              <w:t>054</w:t>
            </w:r>
          </w:p>
        </w:tc>
        <w:tc>
          <w:tcPr>
            <w:tcW w:w="1871" w:type="dxa"/>
          </w:tcPr>
          <w:p w14:paraId="6ACA6B4D" w14:textId="77777777" w:rsidR="006E1073" w:rsidRDefault="0016724F">
            <w:pPr>
              <w:jc w:val="center"/>
            </w:pPr>
            <w:proofErr w:type="spellStart"/>
            <w:r>
              <w:t>протокол</w:t>
            </w:r>
            <w:proofErr w:type="spellEnd"/>
            <w:r>
              <w:t xml:space="preserve"> № С-0008/0622 от 06.06.2022</w:t>
            </w:r>
          </w:p>
        </w:tc>
        <w:tc>
          <w:tcPr>
            <w:tcW w:w="1151" w:type="dxa"/>
          </w:tcPr>
          <w:p w14:paraId="72834D86" w14:textId="77777777" w:rsidR="006E1073" w:rsidRDefault="0016724F">
            <w:pPr>
              <w:jc w:val="center"/>
            </w:pPr>
            <w:r>
              <w:t>05.06.2023</w:t>
            </w:r>
          </w:p>
        </w:tc>
      </w:tr>
      <w:tr w:rsidR="006E1073" w14:paraId="4F0241D4" w14:textId="77777777">
        <w:trPr>
          <w:jc w:val="center"/>
        </w:trPr>
        <w:tc>
          <w:tcPr>
            <w:tcW w:w="5301" w:type="dxa"/>
          </w:tcPr>
          <w:p w14:paraId="29C2785E" w14:textId="77777777" w:rsidR="006E1073" w:rsidRDefault="0016724F">
            <w:proofErr w:type="spellStart"/>
            <w:r>
              <w:t>Шкаф</w:t>
            </w:r>
            <w:proofErr w:type="spellEnd"/>
            <w:r>
              <w:t xml:space="preserve"> </w:t>
            </w:r>
            <w:proofErr w:type="spellStart"/>
            <w:r>
              <w:t>сушильный</w:t>
            </w:r>
            <w:proofErr w:type="spellEnd"/>
            <w:r>
              <w:t xml:space="preserve"> ШС-40-02 СПУ зав. № 021900171</w:t>
            </w:r>
          </w:p>
        </w:tc>
        <w:tc>
          <w:tcPr>
            <w:tcW w:w="1757" w:type="dxa"/>
          </w:tcPr>
          <w:p w14:paraId="24908A50" w14:textId="77777777" w:rsidR="006E1073" w:rsidRDefault="0016724F">
            <w:pPr>
              <w:jc w:val="center"/>
            </w:pPr>
            <w:r>
              <w:t>00-00005460</w:t>
            </w:r>
          </w:p>
        </w:tc>
        <w:tc>
          <w:tcPr>
            <w:tcW w:w="1871" w:type="dxa"/>
          </w:tcPr>
          <w:p w14:paraId="5816E292" w14:textId="77777777" w:rsidR="006E1073" w:rsidRDefault="0016724F">
            <w:pPr>
              <w:jc w:val="center"/>
            </w:pPr>
            <w:proofErr w:type="spellStart"/>
            <w:r>
              <w:t>протокол</w:t>
            </w:r>
            <w:proofErr w:type="spellEnd"/>
            <w:r>
              <w:t xml:space="preserve"> № С-0002/0323 от 07.03.2023</w:t>
            </w:r>
          </w:p>
        </w:tc>
        <w:tc>
          <w:tcPr>
            <w:tcW w:w="1151" w:type="dxa"/>
          </w:tcPr>
          <w:p w14:paraId="00FEEE22" w14:textId="77777777" w:rsidR="006E1073" w:rsidRDefault="0016724F">
            <w:pPr>
              <w:jc w:val="center"/>
            </w:pPr>
            <w:r>
              <w:t>06.03.2024</w:t>
            </w:r>
          </w:p>
        </w:tc>
      </w:tr>
    </w:tbl>
    <w:p w14:paraId="24A433B1" w14:textId="77777777" w:rsidR="006E1073" w:rsidRDefault="006E1073"/>
    <w:p w14:paraId="4A5FCBCA" w14:textId="77777777" w:rsidR="006E1073" w:rsidRDefault="0016724F">
      <w:pPr>
        <w:ind w:left="454"/>
      </w:pPr>
      <w:proofErr w:type="spellStart"/>
      <w:r>
        <w:t>Таблица</w:t>
      </w:r>
      <w:proofErr w:type="spellEnd"/>
      <w:r>
        <w:t xml:space="preserve"> 3. </w:t>
      </w:r>
      <w:proofErr w:type="spellStart"/>
      <w:r>
        <w:t>Перечень</w:t>
      </w:r>
      <w:proofErr w:type="spellEnd"/>
      <w:r>
        <w:t xml:space="preserve"> </w:t>
      </w:r>
      <w:proofErr w:type="spellStart"/>
      <w:r>
        <w:t>средств</w:t>
      </w:r>
      <w:proofErr w:type="spellEnd"/>
      <w:r>
        <w:t xml:space="preserve"> </w:t>
      </w:r>
      <w:proofErr w:type="spellStart"/>
      <w:r>
        <w:t>измерения</w:t>
      </w:r>
      <w:proofErr w:type="spellEnd"/>
      <w:r>
        <w:t>. Образец №1.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3135"/>
        <w:gridCol w:w="1916"/>
        <w:gridCol w:w="1757"/>
        <w:gridCol w:w="2154"/>
        <w:gridCol w:w="1151"/>
      </w:tblGrid>
      <w:tr w:rsidR="006E1073" w14:paraId="12624C47" w14:textId="77777777">
        <w:trPr>
          <w:jc w:val="center"/>
        </w:trPr>
        <w:tc>
          <w:tcPr>
            <w:tcW w:w="3135" w:type="dxa"/>
            <w:vAlign w:val="center"/>
          </w:tcPr>
          <w:p w14:paraId="5819F0F4" w14:textId="77777777" w:rsidR="006E1073" w:rsidRDefault="0016724F">
            <w:pPr>
              <w:jc w:val="center"/>
            </w:pPr>
            <w:proofErr w:type="spellStart"/>
            <w:r>
              <w:rPr>
                <w:b/>
              </w:rPr>
              <w:t>Наименование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средств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измерений</w:t>
            </w:r>
            <w:proofErr w:type="spellEnd"/>
          </w:p>
        </w:tc>
        <w:tc>
          <w:tcPr>
            <w:tcW w:w="1916" w:type="dxa"/>
            <w:vAlign w:val="center"/>
          </w:tcPr>
          <w:p w14:paraId="763DA20B" w14:textId="77777777" w:rsidR="006E1073" w:rsidRDefault="0016724F">
            <w:pPr>
              <w:jc w:val="center"/>
            </w:pPr>
            <w:proofErr w:type="spellStart"/>
            <w:r>
              <w:rPr>
                <w:b/>
              </w:rPr>
              <w:t>Заводской</w:t>
            </w:r>
            <w:proofErr w:type="spellEnd"/>
            <w:r>
              <w:rPr>
                <w:b/>
              </w:rPr>
              <w:t xml:space="preserve"> номер</w:t>
            </w:r>
          </w:p>
        </w:tc>
        <w:tc>
          <w:tcPr>
            <w:tcW w:w="1757" w:type="dxa"/>
            <w:vAlign w:val="center"/>
          </w:tcPr>
          <w:p w14:paraId="357E854B" w14:textId="77777777" w:rsidR="006E1073" w:rsidRDefault="0016724F">
            <w:pPr>
              <w:jc w:val="center"/>
            </w:pPr>
            <w:proofErr w:type="spellStart"/>
            <w:r>
              <w:rPr>
                <w:b/>
              </w:rPr>
              <w:t>Пределы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измерений</w:t>
            </w:r>
            <w:proofErr w:type="spellEnd"/>
          </w:p>
        </w:tc>
        <w:tc>
          <w:tcPr>
            <w:tcW w:w="2154" w:type="dxa"/>
            <w:vAlign w:val="center"/>
          </w:tcPr>
          <w:p w14:paraId="51CC6D7B" w14:textId="77777777" w:rsidR="006E1073" w:rsidRDefault="0016724F">
            <w:pPr>
              <w:jc w:val="center"/>
            </w:pPr>
            <w:proofErr w:type="spellStart"/>
            <w:r>
              <w:rPr>
                <w:b/>
              </w:rPr>
              <w:t>Класс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точности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погрешность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цена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деления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151" w:type="dxa"/>
            <w:vAlign w:val="center"/>
          </w:tcPr>
          <w:p w14:paraId="2A90DC5B" w14:textId="77777777" w:rsidR="006E1073" w:rsidRDefault="0016724F">
            <w:pPr>
              <w:jc w:val="center"/>
            </w:pPr>
            <w:r>
              <w:rPr>
                <w:b/>
              </w:rPr>
              <w:t xml:space="preserve">Дата </w:t>
            </w:r>
            <w:proofErr w:type="spellStart"/>
            <w:r>
              <w:rPr>
                <w:b/>
              </w:rPr>
              <w:t>очередной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поверки</w:t>
            </w:r>
            <w:proofErr w:type="spellEnd"/>
          </w:p>
        </w:tc>
      </w:tr>
      <w:tr w:rsidR="006E1073" w14:paraId="0B316BB5" w14:textId="77777777">
        <w:trPr>
          <w:jc w:val="center"/>
        </w:trPr>
        <w:tc>
          <w:tcPr>
            <w:tcW w:w="3135" w:type="dxa"/>
          </w:tcPr>
          <w:p w14:paraId="601502A1" w14:textId="77777777" w:rsidR="006E1073" w:rsidRDefault="0016724F">
            <w:proofErr w:type="spellStart"/>
            <w:r>
              <w:t>Прибор</w:t>
            </w:r>
            <w:proofErr w:type="spellEnd"/>
            <w:r>
              <w:t xml:space="preserve"> </w:t>
            </w:r>
            <w:proofErr w:type="spellStart"/>
            <w:r>
              <w:t>электроизмерительный</w:t>
            </w:r>
            <w:proofErr w:type="spellEnd"/>
            <w:r>
              <w:t xml:space="preserve"> </w:t>
            </w:r>
            <w:proofErr w:type="spellStart"/>
            <w:r>
              <w:t>цифровой</w:t>
            </w:r>
            <w:proofErr w:type="spellEnd"/>
            <w:r>
              <w:t xml:space="preserve"> (</w:t>
            </w:r>
            <w:proofErr w:type="spellStart"/>
            <w:r>
              <w:t>мультиметр</w:t>
            </w:r>
            <w:proofErr w:type="spellEnd"/>
            <w:r>
              <w:t>) ИМС-Ф1.Щ1</w:t>
            </w:r>
          </w:p>
        </w:tc>
        <w:tc>
          <w:tcPr>
            <w:tcW w:w="1916" w:type="dxa"/>
          </w:tcPr>
          <w:p w14:paraId="2112B53B" w14:textId="77777777" w:rsidR="006E1073" w:rsidRDefault="0016724F">
            <w:pPr>
              <w:jc w:val="center"/>
            </w:pPr>
            <w:r>
              <w:t>40287210234010295</w:t>
            </w:r>
          </w:p>
        </w:tc>
        <w:tc>
          <w:tcPr>
            <w:tcW w:w="1757" w:type="dxa"/>
          </w:tcPr>
          <w:p w14:paraId="65BF4AA2" w14:textId="77777777" w:rsidR="006E1073" w:rsidRDefault="0016724F">
            <w:pPr>
              <w:jc w:val="center"/>
            </w:pPr>
            <w:proofErr w:type="spellStart"/>
            <w:r>
              <w:t>Переменное</w:t>
            </w:r>
            <w:proofErr w:type="spellEnd"/>
            <w:r>
              <w:t xml:space="preserve"> </w:t>
            </w:r>
            <w:proofErr w:type="spellStart"/>
            <w:r>
              <w:t>напряжение</w:t>
            </w:r>
            <w:proofErr w:type="spellEnd"/>
            <w:r>
              <w:t xml:space="preserve"> от 40 </w:t>
            </w:r>
            <w:proofErr w:type="spellStart"/>
            <w:r>
              <w:t>до</w:t>
            </w:r>
            <w:proofErr w:type="spellEnd"/>
            <w:r>
              <w:t xml:space="preserve"> 400 В</w:t>
            </w:r>
            <w:r>
              <w:br/>
            </w:r>
            <w:proofErr w:type="spellStart"/>
            <w:r>
              <w:t>Частота</w:t>
            </w:r>
            <w:proofErr w:type="spellEnd"/>
            <w:r>
              <w:t xml:space="preserve"> от 43,00 </w:t>
            </w:r>
            <w:proofErr w:type="spellStart"/>
            <w:r>
              <w:t>до</w:t>
            </w:r>
            <w:proofErr w:type="spellEnd"/>
            <w:r>
              <w:t xml:space="preserve"> 63,00 </w:t>
            </w:r>
            <w:proofErr w:type="spellStart"/>
            <w:r>
              <w:t>Гц</w:t>
            </w:r>
            <w:proofErr w:type="spellEnd"/>
          </w:p>
        </w:tc>
        <w:tc>
          <w:tcPr>
            <w:tcW w:w="2154" w:type="dxa"/>
          </w:tcPr>
          <w:p w14:paraId="769F1D83" w14:textId="77777777" w:rsidR="006E1073" w:rsidRDefault="0016724F">
            <w:pPr>
              <w:jc w:val="center"/>
            </w:pPr>
            <w:r>
              <w:t>±0,5 %</w:t>
            </w:r>
            <w:r>
              <w:br/>
            </w:r>
            <w:r>
              <w:br/>
            </w:r>
            <w:r>
              <w:br/>
              <w:t>±0,5%</w:t>
            </w:r>
            <w:r>
              <w:br/>
            </w:r>
          </w:p>
        </w:tc>
        <w:tc>
          <w:tcPr>
            <w:tcW w:w="1151" w:type="dxa"/>
          </w:tcPr>
          <w:p w14:paraId="513C23AC" w14:textId="77777777" w:rsidR="006E1073" w:rsidRDefault="0016724F">
            <w:pPr>
              <w:jc w:val="center"/>
            </w:pPr>
            <w:r>
              <w:t>03.2026</w:t>
            </w:r>
          </w:p>
        </w:tc>
      </w:tr>
      <w:tr w:rsidR="006E1073" w14:paraId="4F7D6F8F" w14:textId="77777777">
        <w:trPr>
          <w:jc w:val="center"/>
        </w:trPr>
        <w:tc>
          <w:tcPr>
            <w:tcW w:w="3135" w:type="dxa"/>
          </w:tcPr>
          <w:p w14:paraId="01FDB9A7" w14:textId="77777777" w:rsidR="006E1073" w:rsidRDefault="0016724F">
            <w:proofErr w:type="spellStart"/>
            <w:r>
              <w:t>Секундомер</w:t>
            </w:r>
            <w:proofErr w:type="spellEnd"/>
            <w:r>
              <w:t xml:space="preserve"> </w:t>
            </w:r>
            <w:proofErr w:type="spellStart"/>
            <w:r>
              <w:t>электронный</w:t>
            </w:r>
            <w:proofErr w:type="spellEnd"/>
            <w:r>
              <w:t xml:space="preserve"> «</w:t>
            </w:r>
            <w:proofErr w:type="spellStart"/>
            <w:r>
              <w:t>Интеграл</w:t>
            </w:r>
            <w:proofErr w:type="spellEnd"/>
            <w:r>
              <w:t xml:space="preserve"> С-01»</w:t>
            </w:r>
          </w:p>
        </w:tc>
        <w:tc>
          <w:tcPr>
            <w:tcW w:w="1916" w:type="dxa"/>
          </w:tcPr>
          <w:p w14:paraId="7DC7E64C" w14:textId="77777777" w:rsidR="006E1073" w:rsidRDefault="0016724F">
            <w:pPr>
              <w:jc w:val="center"/>
            </w:pPr>
            <w:r>
              <w:t>416969</w:t>
            </w:r>
          </w:p>
        </w:tc>
        <w:tc>
          <w:tcPr>
            <w:tcW w:w="1757" w:type="dxa"/>
          </w:tcPr>
          <w:p w14:paraId="78DAFF5F" w14:textId="77777777" w:rsidR="006E1073" w:rsidRDefault="0016724F">
            <w:pPr>
              <w:jc w:val="center"/>
            </w:pPr>
            <w:r>
              <w:t>(0,01-3,6*10000) с</w:t>
            </w:r>
          </w:p>
        </w:tc>
        <w:tc>
          <w:tcPr>
            <w:tcW w:w="2154" w:type="dxa"/>
          </w:tcPr>
          <w:p w14:paraId="0483E9E9" w14:textId="77777777" w:rsidR="006E1073" w:rsidRDefault="0016724F">
            <w:pPr>
              <w:jc w:val="center"/>
            </w:pPr>
            <w:r>
              <w:t>(9,6*10⁻⁶ *Тх+0,01)с</w:t>
            </w:r>
            <w:r>
              <w:br/>
              <w:t>±1,0 с/сут</w:t>
            </w:r>
          </w:p>
        </w:tc>
        <w:tc>
          <w:tcPr>
            <w:tcW w:w="1151" w:type="dxa"/>
          </w:tcPr>
          <w:p w14:paraId="53B12FA3" w14:textId="77777777" w:rsidR="006E1073" w:rsidRDefault="0016724F">
            <w:pPr>
              <w:jc w:val="center"/>
            </w:pPr>
            <w:r>
              <w:t>12.2023</w:t>
            </w:r>
          </w:p>
        </w:tc>
      </w:tr>
      <w:tr w:rsidR="006E1073" w14:paraId="35C5A005" w14:textId="77777777">
        <w:trPr>
          <w:jc w:val="center"/>
        </w:trPr>
        <w:tc>
          <w:tcPr>
            <w:tcW w:w="3135" w:type="dxa"/>
          </w:tcPr>
          <w:p w14:paraId="1A2D97A5" w14:textId="77777777" w:rsidR="006E1073" w:rsidRDefault="0016724F">
            <w:proofErr w:type="spellStart"/>
            <w:r>
              <w:t>Прибор</w:t>
            </w:r>
            <w:proofErr w:type="spellEnd"/>
            <w:r>
              <w:t xml:space="preserve"> </w:t>
            </w:r>
            <w:proofErr w:type="spellStart"/>
            <w:r>
              <w:t>комбинированный</w:t>
            </w:r>
            <w:proofErr w:type="spellEnd"/>
            <w:r>
              <w:t xml:space="preserve">  Testo 622</w:t>
            </w:r>
          </w:p>
        </w:tc>
        <w:tc>
          <w:tcPr>
            <w:tcW w:w="1916" w:type="dxa"/>
          </w:tcPr>
          <w:p w14:paraId="621F4E7C" w14:textId="77777777" w:rsidR="006E1073" w:rsidRDefault="0016724F">
            <w:pPr>
              <w:jc w:val="center"/>
            </w:pPr>
            <w:r>
              <w:t>39519886/904</w:t>
            </w:r>
          </w:p>
        </w:tc>
        <w:tc>
          <w:tcPr>
            <w:tcW w:w="1757" w:type="dxa"/>
          </w:tcPr>
          <w:p w14:paraId="6612D811" w14:textId="77777777" w:rsidR="006E1073" w:rsidRDefault="0016724F">
            <w:pPr>
              <w:jc w:val="center"/>
            </w:pPr>
            <w:r>
              <w:t>-10…+60 °С</w:t>
            </w:r>
            <w:r>
              <w:br/>
              <w:t>0…100 %</w:t>
            </w:r>
            <w:r>
              <w:br/>
              <w:t xml:space="preserve">300… 1200 </w:t>
            </w:r>
            <w:proofErr w:type="spellStart"/>
            <w:r>
              <w:t>гПа</w:t>
            </w:r>
            <w:proofErr w:type="spellEnd"/>
          </w:p>
        </w:tc>
        <w:tc>
          <w:tcPr>
            <w:tcW w:w="2154" w:type="dxa"/>
          </w:tcPr>
          <w:p w14:paraId="7BF7E907" w14:textId="77777777" w:rsidR="006E1073" w:rsidRDefault="0016724F">
            <w:pPr>
              <w:jc w:val="center"/>
            </w:pPr>
            <w:r>
              <w:t>± 0,4 К</w:t>
            </w:r>
            <w:r>
              <w:br/>
              <w:t>± 3 %</w:t>
            </w:r>
            <w:r>
              <w:br/>
              <w:t xml:space="preserve">± 3 </w:t>
            </w:r>
            <w:proofErr w:type="spellStart"/>
            <w:r>
              <w:t>гПа</w:t>
            </w:r>
            <w:proofErr w:type="spellEnd"/>
          </w:p>
        </w:tc>
        <w:tc>
          <w:tcPr>
            <w:tcW w:w="1151" w:type="dxa"/>
          </w:tcPr>
          <w:p w14:paraId="70B39E1D" w14:textId="77777777" w:rsidR="006E1073" w:rsidRDefault="0016724F">
            <w:pPr>
              <w:jc w:val="center"/>
            </w:pPr>
            <w:r>
              <w:t>05.2023</w:t>
            </w:r>
          </w:p>
        </w:tc>
      </w:tr>
      <w:tr w:rsidR="006E1073" w14:paraId="62BE262C" w14:textId="77777777">
        <w:trPr>
          <w:jc w:val="center"/>
        </w:trPr>
        <w:tc>
          <w:tcPr>
            <w:tcW w:w="3135" w:type="dxa"/>
          </w:tcPr>
          <w:p w14:paraId="79989F6D" w14:textId="77777777" w:rsidR="006E1073" w:rsidRDefault="0016724F">
            <w:proofErr w:type="spellStart"/>
            <w:r>
              <w:t>Измеритель-регулятор</w:t>
            </w:r>
            <w:proofErr w:type="spellEnd"/>
            <w:r>
              <w:t xml:space="preserve"> </w:t>
            </w:r>
            <w:proofErr w:type="spellStart"/>
            <w:r>
              <w:t>универсальный</w:t>
            </w:r>
            <w:proofErr w:type="spellEnd"/>
            <w:r>
              <w:t xml:space="preserve"> 8-канальный ТРМ138-Р</w:t>
            </w:r>
          </w:p>
        </w:tc>
        <w:tc>
          <w:tcPr>
            <w:tcW w:w="1916" w:type="dxa"/>
          </w:tcPr>
          <w:p w14:paraId="6F2920F7" w14:textId="77777777" w:rsidR="006E1073" w:rsidRDefault="0016724F">
            <w:pPr>
              <w:jc w:val="center"/>
            </w:pPr>
            <w:r>
              <w:t>22255211232576506</w:t>
            </w:r>
            <w:r>
              <w:br/>
              <w:t>22255211232</w:t>
            </w:r>
            <w:r>
              <w:t>576507</w:t>
            </w:r>
            <w:r>
              <w:br/>
              <w:t>22255211232576508</w:t>
            </w:r>
            <w:r>
              <w:br/>
              <w:t>22255211232576509</w:t>
            </w:r>
          </w:p>
        </w:tc>
        <w:tc>
          <w:tcPr>
            <w:tcW w:w="1757" w:type="dxa"/>
          </w:tcPr>
          <w:p w14:paraId="17E2940D" w14:textId="77777777" w:rsidR="006E1073" w:rsidRDefault="0016724F">
            <w:pPr>
              <w:jc w:val="center"/>
            </w:pPr>
            <w:r>
              <w:t>-200…+1300  °С</w:t>
            </w:r>
          </w:p>
        </w:tc>
        <w:tc>
          <w:tcPr>
            <w:tcW w:w="2154" w:type="dxa"/>
          </w:tcPr>
          <w:p w14:paraId="6A5674FC" w14:textId="77777777" w:rsidR="006E1073" w:rsidRDefault="0016724F">
            <w:pPr>
              <w:jc w:val="center"/>
            </w:pPr>
            <w:r>
              <w:t>±0,5%</w:t>
            </w:r>
            <w:r>
              <w:br/>
              <w:t>±0,25% (без КХС)</w:t>
            </w:r>
          </w:p>
        </w:tc>
        <w:tc>
          <w:tcPr>
            <w:tcW w:w="1151" w:type="dxa"/>
          </w:tcPr>
          <w:p w14:paraId="11D2E594" w14:textId="77777777" w:rsidR="006E1073" w:rsidRDefault="0016724F">
            <w:pPr>
              <w:jc w:val="center"/>
            </w:pPr>
            <w:r>
              <w:t>12.2024</w:t>
            </w:r>
            <w:r>
              <w:br/>
              <w:t>12.2024</w:t>
            </w:r>
            <w:r>
              <w:br/>
              <w:t>12.2024</w:t>
            </w:r>
            <w:r>
              <w:br/>
              <w:t>11.2025</w:t>
            </w:r>
          </w:p>
        </w:tc>
      </w:tr>
      <w:tr w:rsidR="006E1073" w14:paraId="04FAD964" w14:textId="77777777">
        <w:trPr>
          <w:jc w:val="center"/>
        </w:trPr>
        <w:tc>
          <w:tcPr>
            <w:tcW w:w="3135" w:type="dxa"/>
          </w:tcPr>
          <w:p w14:paraId="33CB43CC" w14:textId="77777777" w:rsidR="006E1073" w:rsidRDefault="0016724F">
            <w:proofErr w:type="spellStart"/>
            <w:r>
              <w:t>Датчик</w:t>
            </w:r>
            <w:proofErr w:type="spellEnd"/>
            <w:r>
              <w:t xml:space="preserve"> </w:t>
            </w:r>
            <w:proofErr w:type="spellStart"/>
            <w:r>
              <w:t>температуры</w:t>
            </w:r>
            <w:proofErr w:type="spellEnd"/>
            <w:r>
              <w:t xml:space="preserve">  на </w:t>
            </w:r>
            <w:proofErr w:type="spellStart"/>
            <w:r>
              <w:t>основе</w:t>
            </w:r>
            <w:proofErr w:type="spellEnd"/>
            <w:r>
              <w:t xml:space="preserve"> </w:t>
            </w:r>
            <w:proofErr w:type="spellStart"/>
            <w:r>
              <w:t>преобразователя</w:t>
            </w:r>
            <w:proofErr w:type="spellEnd"/>
            <w:r>
              <w:t xml:space="preserve"> </w:t>
            </w:r>
            <w:proofErr w:type="spellStart"/>
            <w:r>
              <w:t>термоэлектрического</w:t>
            </w:r>
            <w:proofErr w:type="spellEnd"/>
            <w:r>
              <w:t xml:space="preserve"> КТХА 01.06-020-к1-И-Т45-20-1600</w:t>
            </w:r>
          </w:p>
        </w:tc>
        <w:tc>
          <w:tcPr>
            <w:tcW w:w="1916" w:type="dxa"/>
          </w:tcPr>
          <w:p w14:paraId="17F4AC79" w14:textId="77777777" w:rsidR="006E1073" w:rsidRDefault="0016724F">
            <w:pPr>
              <w:jc w:val="center"/>
            </w:pPr>
            <w:r>
              <w:t>4598-1-1</w:t>
            </w:r>
            <w:r>
              <w:br/>
              <w:t>4598-1-2</w:t>
            </w:r>
            <w:r>
              <w:br/>
              <w:t>4598-1-3</w:t>
            </w:r>
          </w:p>
        </w:tc>
        <w:tc>
          <w:tcPr>
            <w:tcW w:w="1757" w:type="dxa"/>
          </w:tcPr>
          <w:p w14:paraId="20895CC0" w14:textId="77777777" w:rsidR="006E1073" w:rsidRDefault="0016724F">
            <w:pPr>
              <w:jc w:val="center"/>
            </w:pPr>
            <w:r>
              <w:t>–40 … +1300 °С</w:t>
            </w:r>
          </w:p>
        </w:tc>
        <w:tc>
          <w:tcPr>
            <w:tcW w:w="2154" w:type="dxa"/>
          </w:tcPr>
          <w:p w14:paraId="50B7ED78" w14:textId="77777777" w:rsidR="006E1073" w:rsidRDefault="0016724F">
            <w:pPr>
              <w:jc w:val="center"/>
            </w:pPr>
            <w:r>
              <w:t>±1,1°С (-40…+275 °С)</w:t>
            </w:r>
            <w:r>
              <w:br/>
              <w:t>±0,004·|t|°С (+275…+1100 °С)</w:t>
            </w:r>
            <w:r>
              <w:br/>
              <w:t>±0,0075·|t|°С (+1100…+1300 °С)</w:t>
            </w:r>
          </w:p>
        </w:tc>
        <w:tc>
          <w:tcPr>
            <w:tcW w:w="1151" w:type="dxa"/>
          </w:tcPr>
          <w:p w14:paraId="3B1DE584" w14:textId="77777777" w:rsidR="006E1073" w:rsidRDefault="0016724F">
            <w:pPr>
              <w:jc w:val="center"/>
            </w:pPr>
            <w:r>
              <w:t>10.2023</w:t>
            </w:r>
          </w:p>
        </w:tc>
      </w:tr>
      <w:tr w:rsidR="006E1073" w14:paraId="0A2F9BAA" w14:textId="77777777">
        <w:trPr>
          <w:jc w:val="center"/>
        </w:trPr>
        <w:tc>
          <w:tcPr>
            <w:tcW w:w="3135" w:type="dxa"/>
          </w:tcPr>
          <w:p w14:paraId="26727C0A" w14:textId="77777777" w:rsidR="006E1073" w:rsidRDefault="0016724F">
            <w:proofErr w:type="spellStart"/>
            <w:r>
              <w:t>Датчик</w:t>
            </w:r>
            <w:proofErr w:type="spellEnd"/>
            <w:r>
              <w:t xml:space="preserve"> </w:t>
            </w:r>
            <w:proofErr w:type="spellStart"/>
            <w:r>
              <w:t>температуры</w:t>
            </w:r>
            <w:proofErr w:type="spellEnd"/>
            <w:r>
              <w:t xml:space="preserve">  на </w:t>
            </w:r>
            <w:proofErr w:type="spellStart"/>
            <w:r>
              <w:t>основе</w:t>
            </w:r>
            <w:proofErr w:type="spellEnd"/>
            <w:r>
              <w:t xml:space="preserve"> </w:t>
            </w:r>
            <w:proofErr w:type="spellStart"/>
            <w:r>
              <w:t>преобразователя</w:t>
            </w:r>
            <w:proofErr w:type="spellEnd"/>
            <w:r>
              <w:t xml:space="preserve"> </w:t>
            </w:r>
            <w:proofErr w:type="spellStart"/>
            <w:r>
              <w:t>термоэлектрического</w:t>
            </w:r>
            <w:proofErr w:type="spellEnd"/>
            <w:r>
              <w:t xml:space="preserve"> КТХА 01.06-020-к1-И-Т45-20-2000</w:t>
            </w:r>
          </w:p>
        </w:tc>
        <w:tc>
          <w:tcPr>
            <w:tcW w:w="1916" w:type="dxa"/>
          </w:tcPr>
          <w:p w14:paraId="110D53A4" w14:textId="77777777" w:rsidR="006E1073" w:rsidRDefault="0016724F">
            <w:pPr>
              <w:jc w:val="center"/>
            </w:pPr>
            <w:r>
              <w:t>4848-1-1</w:t>
            </w:r>
            <w:r>
              <w:br/>
              <w:t>4848-1-2</w:t>
            </w:r>
            <w:r>
              <w:br/>
              <w:t>4848-1-4</w:t>
            </w:r>
          </w:p>
        </w:tc>
        <w:tc>
          <w:tcPr>
            <w:tcW w:w="1757" w:type="dxa"/>
          </w:tcPr>
          <w:p w14:paraId="474E8369" w14:textId="77777777" w:rsidR="006E1073" w:rsidRDefault="0016724F">
            <w:pPr>
              <w:jc w:val="center"/>
            </w:pPr>
            <w:r>
              <w:t>–40 … +1300 °С</w:t>
            </w:r>
          </w:p>
        </w:tc>
        <w:tc>
          <w:tcPr>
            <w:tcW w:w="2154" w:type="dxa"/>
          </w:tcPr>
          <w:p w14:paraId="2A141BE7" w14:textId="77777777" w:rsidR="006E1073" w:rsidRDefault="0016724F">
            <w:pPr>
              <w:jc w:val="center"/>
            </w:pPr>
            <w:r>
              <w:t>±1,1°С (-40…+275 °С)</w:t>
            </w:r>
            <w:r>
              <w:br/>
              <w:t>±0,00</w:t>
            </w:r>
            <w:r>
              <w:t>4·|t|°С (+275…+1100 °С)</w:t>
            </w:r>
            <w:r>
              <w:br/>
              <w:t>±0,0075·|t|°С (+1100…+1300 °С)</w:t>
            </w:r>
          </w:p>
        </w:tc>
        <w:tc>
          <w:tcPr>
            <w:tcW w:w="1151" w:type="dxa"/>
          </w:tcPr>
          <w:p w14:paraId="607F2EB4" w14:textId="77777777" w:rsidR="006E1073" w:rsidRDefault="0016724F">
            <w:pPr>
              <w:jc w:val="center"/>
            </w:pPr>
            <w:r>
              <w:t>10.2023</w:t>
            </w:r>
          </w:p>
        </w:tc>
      </w:tr>
      <w:tr w:rsidR="006E1073" w14:paraId="3C1BD8C9" w14:textId="77777777">
        <w:trPr>
          <w:jc w:val="center"/>
        </w:trPr>
        <w:tc>
          <w:tcPr>
            <w:tcW w:w="3135" w:type="dxa"/>
          </w:tcPr>
          <w:p w14:paraId="5F738E4A" w14:textId="77777777" w:rsidR="006E1073" w:rsidRDefault="0016724F">
            <w:proofErr w:type="spellStart"/>
            <w:r>
              <w:lastRenderedPageBreak/>
              <w:t>Преобразователь</w:t>
            </w:r>
            <w:proofErr w:type="spellEnd"/>
            <w:r>
              <w:t xml:space="preserve"> </w:t>
            </w:r>
            <w:proofErr w:type="spellStart"/>
            <w:r>
              <w:t>термоэлектрический</w:t>
            </w:r>
            <w:proofErr w:type="spellEnd"/>
            <w:r>
              <w:t xml:space="preserve"> ТП-0188/1</w:t>
            </w:r>
          </w:p>
        </w:tc>
        <w:tc>
          <w:tcPr>
            <w:tcW w:w="1916" w:type="dxa"/>
          </w:tcPr>
          <w:p w14:paraId="6F269C4C" w14:textId="77777777" w:rsidR="006E1073" w:rsidRDefault="0016724F">
            <w:pPr>
              <w:jc w:val="center"/>
            </w:pPr>
            <w:r>
              <w:t>51212212001 - 51212212020</w:t>
            </w:r>
          </w:p>
        </w:tc>
        <w:tc>
          <w:tcPr>
            <w:tcW w:w="1757" w:type="dxa"/>
          </w:tcPr>
          <w:p w14:paraId="374713A2" w14:textId="77777777" w:rsidR="006E1073" w:rsidRDefault="0016724F">
            <w:pPr>
              <w:jc w:val="center"/>
            </w:pPr>
            <w:r>
              <w:t>–40 … +1000 °С</w:t>
            </w:r>
          </w:p>
        </w:tc>
        <w:tc>
          <w:tcPr>
            <w:tcW w:w="2154" w:type="dxa"/>
          </w:tcPr>
          <w:p w14:paraId="3CC909CA" w14:textId="77777777" w:rsidR="006E1073" w:rsidRDefault="0016724F">
            <w:pPr>
              <w:jc w:val="center"/>
            </w:pPr>
            <w:r>
              <w:t xml:space="preserve">±2,5°С (-40…+333 </w:t>
            </w:r>
            <w:proofErr w:type="spellStart"/>
            <w:r>
              <w:t>включ</w:t>
            </w:r>
            <w:proofErr w:type="spellEnd"/>
            <w:r>
              <w:t>. °С)</w:t>
            </w:r>
            <w:r>
              <w:br/>
              <w:t>±0,0075·|t|°С (св.+333…+1000 °С)</w:t>
            </w:r>
          </w:p>
        </w:tc>
        <w:tc>
          <w:tcPr>
            <w:tcW w:w="1151" w:type="dxa"/>
          </w:tcPr>
          <w:p w14:paraId="07895F5B" w14:textId="77777777" w:rsidR="006E1073" w:rsidRDefault="0016724F">
            <w:pPr>
              <w:jc w:val="center"/>
            </w:pPr>
            <w:r>
              <w:t>12.2023</w:t>
            </w:r>
          </w:p>
        </w:tc>
      </w:tr>
      <w:tr w:rsidR="006E1073" w14:paraId="0CA81515" w14:textId="77777777">
        <w:trPr>
          <w:jc w:val="center"/>
        </w:trPr>
        <w:tc>
          <w:tcPr>
            <w:tcW w:w="3135" w:type="dxa"/>
          </w:tcPr>
          <w:p w14:paraId="13586FBD" w14:textId="77777777" w:rsidR="006E1073" w:rsidRDefault="0016724F">
            <w:proofErr w:type="spellStart"/>
            <w:r>
              <w:t>Рулетка</w:t>
            </w:r>
            <w:proofErr w:type="spellEnd"/>
            <w:r>
              <w:t xml:space="preserve"> </w:t>
            </w:r>
            <w:proofErr w:type="spellStart"/>
            <w:r>
              <w:t>измерительная</w:t>
            </w:r>
            <w:proofErr w:type="spellEnd"/>
            <w:r>
              <w:t xml:space="preserve"> </w:t>
            </w:r>
            <w:proofErr w:type="spellStart"/>
            <w:r>
              <w:t>металлическая</w:t>
            </w:r>
            <w:proofErr w:type="spellEnd"/>
            <w:r>
              <w:t xml:space="preserve"> </w:t>
            </w:r>
            <w:r>
              <w:t xml:space="preserve">Р20УЗК </w:t>
            </w:r>
          </w:p>
        </w:tc>
        <w:tc>
          <w:tcPr>
            <w:tcW w:w="1916" w:type="dxa"/>
          </w:tcPr>
          <w:p w14:paraId="42C35B89" w14:textId="77777777" w:rsidR="006E1073" w:rsidRDefault="0016724F">
            <w:pPr>
              <w:jc w:val="center"/>
            </w:pPr>
            <w:r>
              <w:t>17</w:t>
            </w:r>
          </w:p>
        </w:tc>
        <w:tc>
          <w:tcPr>
            <w:tcW w:w="1757" w:type="dxa"/>
          </w:tcPr>
          <w:p w14:paraId="5B9B613F" w14:textId="77777777" w:rsidR="006E1073" w:rsidRDefault="0016724F">
            <w:pPr>
              <w:jc w:val="center"/>
            </w:pPr>
            <w:r>
              <w:t>0÷20000 мм</w:t>
            </w:r>
          </w:p>
        </w:tc>
        <w:tc>
          <w:tcPr>
            <w:tcW w:w="2154" w:type="dxa"/>
          </w:tcPr>
          <w:p w14:paraId="72EE9CDA" w14:textId="77777777" w:rsidR="006E1073" w:rsidRDefault="0016724F">
            <w:pPr>
              <w:jc w:val="center"/>
            </w:pPr>
            <w:proofErr w:type="spellStart"/>
            <w:r>
              <w:t>Класс</w:t>
            </w:r>
            <w:proofErr w:type="spellEnd"/>
            <w:r>
              <w:t xml:space="preserve"> </w:t>
            </w:r>
            <w:proofErr w:type="spellStart"/>
            <w:r>
              <w:t>точности</w:t>
            </w:r>
            <w:proofErr w:type="spellEnd"/>
            <w:r>
              <w:t xml:space="preserve"> 3</w:t>
            </w:r>
          </w:p>
        </w:tc>
        <w:tc>
          <w:tcPr>
            <w:tcW w:w="1151" w:type="dxa"/>
          </w:tcPr>
          <w:p w14:paraId="470457C6" w14:textId="77777777" w:rsidR="006E1073" w:rsidRDefault="0016724F">
            <w:pPr>
              <w:jc w:val="center"/>
            </w:pPr>
            <w:r>
              <w:t>05.2023</w:t>
            </w:r>
          </w:p>
        </w:tc>
      </w:tr>
      <w:tr w:rsidR="006E1073" w14:paraId="04923364" w14:textId="77777777">
        <w:trPr>
          <w:jc w:val="center"/>
        </w:trPr>
        <w:tc>
          <w:tcPr>
            <w:tcW w:w="3135" w:type="dxa"/>
          </w:tcPr>
          <w:p w14:paraId="273D8B6A" w14:textId="77777777" w:rsidR="006E1073" w:rsidRDefault="0016724F">
            <w:proofErr w:type="spellStart"/>
            <w:r>
              <w:t>Штангенциркуль</w:t>
            </w:r>
            <w:proofErr w:type="spellEnd"/>
            <w:r>
              <w:t xml:space="preserve"> ШЦЦ-I</w:t>
            </w:r>
          </w:p>
        </w:tc>
        <w:tc>
          <w:tcPr>
            <w:tcW w:w="1916" w:type="dxa"/>
          </w:tcPr>
          <w:p w14:paraId="7F1A319A" w14:textId="77777777" w:rsidR="006E1073" w:rsidRDefault="0016724F">
            <w:pPr>
              <w:jc w:val="center"/>
            </w:pPr>
            <w:r>
              <w:t>63050109</w:t>
            </w:r>
          </w:p>
        </w:tc>
        <w:tc>
          <w:tcPr>
            <w:tcW w:w="1757" w:type="dxa"/>
          </w:tcPr>
          <w:p w14:paraId="2AEDE7D1" w14:textId="77777777" w:rsidR="006E1073" w:rsidRDefault="0016724F">
            <w:pPr>
              <w:jc w:val="center"/>
            </w:pPr>
            <w:r>
              <w:t>0÷250мм</w:t>
            </w:r>
          </w:p>
        </w:tc>
        <w:tc>
          <w:tcPr>
            <w:tcW w:w="2154" w:type="dxa"/>
          </w:tcPr>
          <w:p w14:paraId="03E314F8" w14:textId="77777777" w:rsidR="006E1073" w:rsidRDefault="0016724F">
            <w:pPr>
              <w:jc w:val="center"/>
            </w:pPr>
            <w:r>
              <w:t xml:space="preserve">При </w:t>
            </w:r>
            <w:proofErr w:type="spellStart"/>
            <w:r>
              <w:t>измерении</w:t>
            </w:r>
            <w:proofErr w:type="spellEnd"/>
            <w:r>
              <w:t xml:space="preserve"> </w:t>
            </w:r>
            <w:proofErr w:type="spellStart"/>
            <w:r>
              <w:t>наружных</w:t>
            </w:r>
            <w:proofErr w:type="spellEnd"/>
            <w:r>
              <w:t xml:space="preserve"> </w:t>
            </w:r>
            <w:proofErr w:type="spellStart"/>
            <w:r>
              <w:t>раз-меров</w:t>
            </w:r>
            <w:proofErr w:type="spellEnd"/>
            <w:r>
              <w:t xml:space="preserve"> ±0,04 мм</w:t>
            </w:r>
            <w:r>
              <w:br/>
              <w:t xml:space="preserve">При </w:t>
            </w:r>
            <w:proofErr w:type="spellStart"/>
            <w:r>
              <w:t>измерении</w:t>
            </w:r>
            <w:proofErr w:type="spellEnd"/>
            <w:r>
              <w:t xml:space="preserve"> </w:t>
            </w:r>
            <w:proofErr w:type="spellStart"/>
            <w:r>
              <w:t>внутренних</w:t>
            </w:r>
            <w:proofErr w:type="spellEnd"/>
            <w:r>
              <w:t xml:space="preserve"> размеров и </w:t>
            </w:r>
            <w:proofErr w:type="spellStart"/>
            <w:r>
              <w:t>глубины</w:t>
            </w:r>
            <w:proofErr w:type="spellEnd"/>
            <w:r>
              <w:t xml:space="preserve"> ±0,06мм</w:t>
            </w:r>
          </w:p>
        </w:tc>
        <w:tc>
          <w:tcPr>
            <w:tcW w:w="1151" w:type="dxa"/>
          </w:tcPr>
          <w:p w14:paraId="39A831FB" w14:textId="77777777" w:rsidR="006E1073" w:rsidRDefault="0016724F">
            <w:pPr>
              <w:jc w:val="center"/>
            </w:pPr>
            <w:r>
              <w:t>03.2024</w:t>
            </w:r>
          </w:p>
        </w:tc>
      </w:tr>
      <w:tr w:rsidR="006E1073" w14:paraId="5BCC3ABE" w14:textId="77777777">
        <w:trPr>
          <w:jc w:val="center"/>
        </w:trPr>
        <w:tc>
          <w:tcPr>
            <w:tcW w:w="3135" w:type="dxa"/>
          </w:tcPr>
          <w:p w14:paraId="77CA488F" w14:textId="77777777" w:rsidR="006E1073" w:rsidRDefault="0016724F">
            <w:proofErr w:type="spellStart"/>
            <w:r>
              <w:t>Измеритель</w:t>
            </w:r>
            <w:proofErr w:type="spellEnd"/>
            <w:r>
              <w:t xml:space="preserve"> </w:t>
            </w:r>
            <w:proofErr w:type="spellStart"/>
            <w:r>
              <w:t>комбинированный</w:t>
            </w:r>
            <w:proofErr w:type="spellEnd"/>
            <w:r>
              <w:t xml:space="preserve"> «TESTO 425»</w:t>
            </w:r>
          </w:p>
        </w:tc>
        <w:tc>
          <w:tcPr>
            <w:tcW w:w="1916" w:type="dxa"/>
          </w:tcPr>
          <w:p w14:paraId="264E8FDC" w14:textId="77777777" w:rsidR="006E1073" w:rsidRDefault="0016724F">
            <w:pPr>
              <w:jc w:val="center"/>
            </w:pPr>
            <w:r>
              <w:t>03613359</w:t>
            </w:r>
          </w:p>
        </w:tc>
        <w:tc>
          <w:tcPr>
            <w:tcW w:w="1757" w:type="dxa"/>
          </w:tcPr>
          <w:p w14:paraId="2EF1B2C8" w14:textId="77777777" w:rsidR="006E1073" w:rsidRDefault="0016724F">
            <w:pPr>
              <w:jc w:val="center"/>
            </w:pPr>
            <w:r>
              <w:t>0,1÷20,0 м/с</w:t>
            </w:r>
            <w:r>
              <w:br/>
            </w:r>
            <w:r>
              <w:t>-20... +70 °C</w:t>
            </w:r>
          </w:p>
        </w:tc>
        <w:tc>
          <w:tcPr>
            <w:tcW w:w="2154" w:type="dxa"/>
          </w:tcPr>
          <w:p w14:paraId="09645D8E" w14:textId="77777777" w:rsidR="006E1073" w:rsidRDefault="0016724F">
            <w:pPr>
              <w:jc w:val="center"/>
            </w:pPr>
            <w:r>
              <w:t>±(0,1+0,05V)</w:t>
            </w:r>
            <w:r>
              <w:br/>
              <w:t xml:space="preserve">±0,5 в </w:t>
            </w:r>
            <w:proofErr w:type="spellStart"/>
            <w:r>
              <w:t>диапазоне</w:t>
            </w:r>
            <w:proofErr w:type="spellEnd"/>
            <w:r>
              <w:t xml:space="preserve"> (0…50) ºC</w:t>
            </w:r>
            <w:r>
              <w:br/>
              <w:t xml:space="preserve">±0,7 в </w:t>
            </w:r>
            <w:proofErr w:type="spellStart"/>
            <w:r>
              <w:t>остальном</w:t>
            </w:r>
            <w:proofErr w:type="spellEnd"/>
            <w:r>
              <w:t xml:space="preserve"> </w:t>
            </w:r>
            <w:proofErr w:type="spellStart"/>
            <w:r>
              <w:t>диапазоне</w:t>
            </w:r>
            <w:proofErr w:type="spellEnd"/>
          </w:p>
        </w:tc>
        <w:tc>
          <w:tcPr>
            <w:tcW w:w="1151" w:type="dxa"/>
          </w:tcPr>
          <w:p w14:paraId="6A65BB38" w14:textId="77777777" w:rsidR="006E1073" w:rsidRDefault="0016724F">
            <w:pPr>
              <w:jc w:val="center"/>
            </w:pPr>
            <w:r>
              <w:t>12.2023</w:t>
            </w:r>
          </w:p>
        </w:tc>
      </w:tr>
      <w:tr w:rsidR="006E1073" w14:paraId="7A907DCA" w14:textId="77777777">
        <w:trPr>
          <w:jc w:val="center"/>
        </w:trPr>
        <w:tc>
          <w:tcPr>
            <w:tcW w:w="3135" w:type="dxa"/>
          </w:tcPr>
          <w:p w14:paraId="44F67E57" w14:textId="77777777" w:rsidR="006E1073" w:rsidRDefault="0016724F">
            <w:proofErr w:type="spellStart"/>
            <w:r>
              <w:t>Весы</w:t>
            </w:r>
            <w:proofErr w:type="spellEnd"/>
            <w:r>
              <w:t xml:space="preserve"> </w:t>
            </w:r>
            <w:proofErr w:type="spellStart"/>
            <w:r>
              <w:t>лабораторные</w:t>
            </w:r>
            <w:proofErr w:type="spellEnd"/>
            <w:r>
              <w:t xml:space="preserve"> ВК-300</w:t>
            </w:r>
          </w:p>
        </w:tc>
        <w:tc>
          <w:tcPr>
            <w:tcW w:w="1916" w:type="dxa"/>
          </w:tcPr>
          <w:p w14:paraId="3F5997FD" w14:textId="77777777" w:rsidR="006E1073" w:rsidRDefault="0016724F">
            <w:pPr>
              <w:jc w:val="center"/>
            </w:pPr>
            <w:r>
              <w:t>060030</w:t>
            </w:r>
          </w:p>
        </w:tc>
        <w:tc>
          <w:tcPr>
            <w:tcW w:w="1757" w:type="dxa"/>
          </w:tcPr>
          <w:p w14:paraId="6B288A37" w14:textId="77777777" w:rsidR="006E1073" w:rsidRDefault="0016724F">
            <w:pPr>
              <w:jc w:val="center"/>
            </w:pPr>
            <w:r>
              <w:t>0,1÷300 г</w:t>
            </w:r>
          </w:p>
        </w:tc>
        <w:tc>
          <w:tcPr>
            <w:tcW w:w="2154" w:type="dxa"/>
          </w:tcPr>
          <w:p w14:paraId="0D4B60DC" w14:textId="77777777" w:rsidR="006E1073" w:rsidRDefault="0016724F">
            <w:pPr>
              <w:jc w:val="center"/>
            </w:pPr>
            <w:r>
              <w:t>0,1÷50 г-± 0,005 г</w:t>
            </w:r>
            <w:r>
              <w:br/>
              <w:t>50÷200 г-± 0,01 г</w:t>
            </w:r>
            <w:r>
              <w:br/>
              <w:t>200÷300 г-± 0,015 г</w:t>
            </w:r>
          </w:p>
        </w:tc>
        <w:tc>
          <w:tcPr>
            <w:tcW w:w="1151" w:type="dxa"/>
          </w:tcPr>
          <w:p w14:paraId="1FCF9B96" w14:textId="77777777" w:rsidR="006E1073" w:rsidRDefault="0016724F">
            <w:pPr>
              <w:jc w:val="center"/>
            </w:pPr>
            <w:r>
              <w:t>02.2024</w:t>
            </w:r>
          </w:p>
        </w:tc>
      </w:tr>
      <w:tr w:rsidR="006E1073" w14:paraId="66D5D588" w14:textId="77777777">
        <w:trPr>
          <w:jc w:val="center"/>
        </w:trPr>
        <w:tc>
          <w:tcPr>
            <w:tcW w:w="3135" w:type="dxa"/>
          </w:tcPr>
          <w:p w14:paraId="1436A659" w14:textId="77777777" w:rsidR="006E1073" w:rsidRDefault="0016724F">
            <w:proofErr w:type="spellStart"/>
            <w:r>
              <w:t>Гиря</w:t>
            </w:r>
            <w:proofErr w:type="spellEnd"/>
            <w:r>
              <w:t xml:space="preserve"> ГО-П-100 г</w:t>
            </w:r>
          </w:p>
        </w:tc>
        <w:tc>
          <w:tcPr>
            <w:tcW w:w="1916" w:type="dxa"/>
          </w:tcPr>
          <w:p w14:paraId="0F985078" w14:textId="77777777" w:rsidR="006E1073" w:rsidRDefault="0016724F">
            <w:pPr>
              <w:jc w:val="center"/>
            </w:pPr>
            <w:r>
              <w:t>31</w:t>
            </w:r>
          </w:p>
        </w:tc>
        <w:tc>
          <w:tcPr>
            <w:tcW w:w="1757" w:type="dxa"/>
          </w:tcPr>
          <w:p w14:paraId="6153BE8B" w14:textId="77777777" w:rsidR="006E1073" w:rsidRDefault="0016724F">
            <w:pPr>
              <w:jc w:val="center"/>
            </w:pPr>
            <w:r>
              <w:t>100 г</w:t>
            </w:r>
          </w:p>
        </w:tc>
        <w:tc>
          <w:tcPr>
            <w:tcW w:w="2154" w:type="dxa"/>
          </w:tcPr>
          <w:p w14:paraId="64C1C81D" w14:textId="77777777" w:rsidR="006E1073" w:rsidRDefault="0016724F">
            <w:pPr>
              <w:jc w:val="center"/>
            </w:pPr>
            <w:r>
              <w:t xml:space="preserve">±1,6 </w:t>
            </w:r>
            <w:proofErr w:type="spellStart"/>
            <w:r>
              <w:t>мг</w:t>
            </w:r>
            <w:proofErr w:type="spellEnd"/>
          </w:p>
        </w:tc>
        <w:tc>
          <w:tcPr>
            <w:tcW w:w="1151" w:type="dxa"/>
          </w:tcPr>
          <w:p w14:paraId="7926F6C5" w14:textId="77777777" w:rsidR="006E1073" w:rsidRDefault="0016724F">
            <w:pPr>
              <w:jc w:val="center"/>
            </w:pPr>
            <w:r>
              <w:t>10.2023</w:t>
            </w:r>
          </w:p>
        </w:tc>
      </w:tr>
      <w:tr w:rsidR="006E1073" w14:paraId="2E6565EF" w14:textId="77777777">
        <w:trPr>
          <w:jc w:val="center"/>
        </w:trPr>
        <w:tc>
          <w:tcPr>
            <w:tcW w:w="3135" w:type="dxa"/>
          </w:tcPr>
          <w:p w14:paraId="346DA6E3" w14:textId="77777777" w:rsidR="006E1073" w:rsidRDefault="0016724F">
            <w:proofErr w:type="spellStart"/>
            <w:r>
              <w:t>Гиря</w:t>
            </w:r>
            <w:proofErr w:type="spellEnd"/>
            <w:r>
              <w:t xml:space="preserve"> </w:t>
            </w:r>
            <w:r>
              <w:t>ГО-П-200 г</w:t>
            </w:r>
          </w:p>
        </w:tc>
        <w:tc>
          <w:tcPr>
            <w:tcW w:w="1916" w:type="dxa"/>
          </w:tcPr>
          <w:p w14:paraId="6DA81C31" w14:textId="77777777" w:rsidR="006E1073" w:rsidRDefault="0016724F">
            <w:pPr>
              <w:jc w:val="center"/>
            </w:pPr>
            <w:r>
              <w:t>25</w:t>
            </w:r>
          </w:p>
        </w:tc>
        <w:tc>
          <w:tcPr>
            <w:tcW w:w="1757" w:type="dxa"/>
          </w:tcPr>
          <w:p w14:paraId="654E79D0" w14:textId="77777777" w:rsidR="006E1073" w:rsidRDefault="0016724F">
            <w:pPr>
              <w:jc w:val="center"/>
            </w:pPr>
            <w:r>
              <w:t>200 г</w:t>
            </w:r>
          </w:p>
        </w:tc>
        <w:tc>
          <w:tcPr>
            <w:tcW w:w="2154" w:type="dxa"/>
          </w:tcPr>
          <w:p w14:paraId="0EA3FDB4" w14:textId="77777777" w:rsidR="006E1073" w:rsidRDefault="0016724F">
            <w:pPr>
              <w:jc w:val="center"/>
            </w:pPr>
            <w:r>
              <w:t xml:space="preserve">±3,0 </w:t>
            </w:r>
            <w:proofErr w:type="spellStart"/>
            <w:r>
              <w:t>мг</w:t>
            </w:r>
            <w:proofErr w:type="spellEnd"/>
          </w:p>
        </w:tc>
        <w:tc>
          <w:tcPr>
            <w:tcW w:w="1151" w:type="dxa"/>
          </w:tcPr>
          <w:p w14:paraId="44488D66" w14:textId="77777777" w:rsidR="006E1073" w:rsidRDefault="0016724F">
            <w:pPr>
              <w:jc w:val="center"/>
            </w:pPr>
            <w:r>
              <w:t>10.2023</w:t>
            </w:r>
          </w:p>
        </w:tc>
      </w:tr>
      <w:tr w:rsidR="006E1073" w14:paraId="73A9A2BD" w14:textId="77777777">
        <w:trPr>
          <w:jc w:val="center"/>
        </w:trPr>
        <w:tc>
          <w:tcPr>
            <w:tcW w:w="3135" w:type="dxa"/>
          </w:tcPr>
          <w:p w14:paraId="0304608A" w14:textId="77777777" w:rsidR="006E1073" w:rsidRDefault="0016724F">
            <w:proofErr w:type="spellStart"/>
            <w:r>
              <w:t>Инфракрасный</w:t>
            </w:r>
            <w:proofErr w:type="spellEnd"/>
            <w:r>
              <w:t xml:space="preserve"> </w:t>
            </w:r>
            <w:proofErr w:type="spellStart"/>
            <w:r>
              <w:t>пирометр</w:t>
            </w:r>
            <w:proofErr w:type="spellEnd"/>
            <w:r>
              <w:t xml:space="preserve"> «Sight» </w:t>
            </w:r>
            <w:proofErr w:type="spellStart"/>
            <w:r>
              <w:t>модификации</w:t>
            </w:r>
            <w:proofErr w:type="spellEnd"/>
            <w:r>
              <w:t xml:space="preserve"> MS</w:t>
            </w:r>
          </w:p>
        </w:tc>
        <w:tc>
          <w:tcPr>
            <w:tcW w:w="1916" w:type="dxa"/>
          </w:tcPr>
          <w:p w14:paraId="59F83206" w14:textId="77777777" w:rsidR="006E1073" w:rsidRDefault="0016724F">
            <w:pPr>
              <w:jc w:val="center"/>
            </w:pPr>
            <w:r>
              <w:t>00926754</w:t>
            </w:r>
          </w:p>
        </w:tc>
        <w:tc>
          <w:tcPr>
            <w:tcW w:w="1757" w:type="dxa"/>
          </w:tcPr>
          <w:p w14:paraId="21A3EA3F" w14:textId="77777777" w:rsidR="006E1073" w:rsidRDefault="0016724F">
            <w:pPr>
              <w:jc w:val="center"/>
            </w:pPr>
            <w:r>
              <w:t>-32 … +420 °С</w:t>
            </w:r>
          </w:p>
        </w:tc>
        <w:tc>
          <w:tcPr>
            <w:tcW w:w="2154" w:type="dxa"/>
          </w:tcPr>
          <w:p w14:paraId="285E4A1B" w14:textId="77777777" w:rsidR="006E1073" w:rsidRDefault="0016724F">
            <w:pPr>
              <w:jc w:val="center"/>
            </w:pPr>
            <w:r>
              <w:t xml:space="preserve">В </w:t>
            </w:r>
            <w:proofErr w:type="spellStart"/>
            <w:r>
              <w:t>диапазоне</w:t>
            </w:r>
            <w:proofErr w:type="spellEnd"/>
            <w:r>
              <w:t xml:space="preserve"> -32...0: ±(1+0,07*(</w:t>
            </w:r>
            <w:proofErr w:type="spellStart"/>
            <w:r>
              <w:t>tизм</w:t>
            </w:r>
            <w:proofErr w:type="spellEnd"/>
            <w:r>
              <w:t>.)) °С</w:t>
            </w:r>
            <w:r>
              <w:br/>
              <w:t xml:space="preserve">В </w:t>
            </w:r>
            <w:proofErr w:type="spellStart"/>
            <w:r>
              <w:t>диапазоне</w:t>
            </w:r>
            <w:proofErr w:type="spellEnd"/>
            <w:r>
              <w:t xml:space="preserve"> 0...100: ±1 °С</w:t>
            </w:r>
            <w:r>
              <w:br/>
              <w:t xml:space="preserve">В </w:t>
            </w:r>
            <w:proofErr w:type="spellStart"/>
            <w:r>
              <w:t>диапазоне</w:t>
            </w:r>
            <w:proofErr w:type="spellEnd"/>
            <w:r>
              <w:t xml:space="preserve"> </w:t>
            </w:r>
            <w:proofErr w:type="spellStart"/>
            <w:r>
              <w:t>выше</w:t>
            </w:r>
            <w:proofErr w:type="spellEnd"/>
            <w:r>
              <w:t xml:space="preserve"> 100°С: ±1%</w:t>
            </w:r>
          </w:p>
        </w:tc>
        <w:tc>
          <w:tcPr>
            <w:tcW w:w="1151" w:type="dxa"/>
          </w:tcPr>
          <w:p w14:paraId="444DB1C5" w14:textId="77777777" w:rsidR="006E1073" w:rsidRDefault="0016724F">
            <w:pPr>
              <w:jc w:val="center"/>
            </w:pPr>
            <w:r>
              <w:t>12.2023</w:t>
            </w:r>
          </w:p>
        </w:tc>
      </w:tr>
      <w:tr w:rsidR="006E1073" w14:paraId="4A1FDA24" w14:textId="77777777">
        <w:trPr>
          <w:jc w:val="center"/>
        </w:trPr>
        <w:tc>
          <w:tcPr>
            <w:tcW w:w="3135" w:type="dxa"/>
          </w:tcPr>
          <w:p w14:paraId="4DD51423" w14:textId="77777777" w:rsidR="006E1073" w:rsidRDefault="0016724F">
            <w:proofErr w:type="spellStart"/>
            <w:r>
              <w:t>Дифференциальный</w:t>
            </w:r>
            <w:proofErr w:type="spellEnd"/>
            <w:r>
              <w:t xml:space="preserve"> </w:t>
            </w:r>
            <w:proofErr w:type="spellStart"/>
            <w:r>
              <w:t>манометр</w:t>
            </w:r>
            <w:proofErr w:type="spellEnd"/>
            <w:r>
              <w:t xml:space="preserve"> </w:t>
            </w:r>
            <w:proofErr w:type="spellStart"/>
            <w:r>
              <w:t>цифровой</w:t>
            </w:r>
            <w:proofErr w:type="spellEnd"/>
            <w:r>
              <w:t xml:space="preserve"> ДМЦ-01М</w:t>
            </w:r>
          </w:p>
        </w:tc>
        <w:tc>
          <w:tcPr>
            <w:tcW w:w="1916" w:type="dxa"/>
          </w:tcPr>
          <w:p w14:paraId="027256B7" w14:textId="77777777" w:rsidR="006E1073" w:rsidRDefault="0016724F">
            <w:pPr>
              <w:jc w:val="center"/>
            </w:pPr>
            <w:r>
              <w:t>05711</w:t>
            </w:r>
          </w:p>
        </w:tc>
        <w:tc>
          <w:tcPr>
            <w:tcW w:w="1757" w:type="dxa"/>
          </w:tcPr>
          <w:p w14:paraId="77754F58" w14:textId="77777777" w:rsidR="006E1073" w:rsidRDefault="0016724F">
            <w:pPr>
              <w:jc w:val="center"/>
            </w:pPr>
            <w:r>
              <w:t xml:space="preserve">0÷2 </w:t>
            </w:r>
            <w:proofErr w:type="spellStart"/>
            <w:r>
              <w:t>кПа</w:t>
            </w:r>
            <w:proofErr w:type="spellEnd"/>
          </w:p>
        </w:tc>
        <w:tc>
          <w:tcPr>
            <w:tcW w:w="2154" w:type="dxa"/>
          </w:tcPr>
          <w:p w14:paraId="6A71CAE5" w14:textId="77777777" w:rsidR="006E1073" w:rsidRDefault="0016724F">
            <w:pPr>
              <w:jc w:val="center"/>
            </w:pPr>
            <w:r>
              <w:t>0…100Па  ±1,5Па</w:t>
            </w:r>
            <w:r>
              <w:br/>
              <w:t>(100,1…2000)</w:t>
            </w:r>
            <w:proofErr w:type="spellStart"/>
            <w:r>
              <w:t>Па</w:t>
            </w:r>
            <w:proofErr w:type="spellEnd"/>
            <w:r>
              <w:t xml:space="preserve"> ±(1+0,005 P)</w:t>
            </w:r>
            <w:r>
              <w:br/>
              <w:t>Р-</w:t>
            </w:r>
            <w:proofErr w:type="spellStart"/>
            <w:r>
              <w:t>измеренное</w:t>
            </w:r>
            <w:proofErr w:type="spellEnd"/>
            <w:r>
              <w:t xml:space="preserve"> значение</w:t>
            </w:r>
          </w:p>
        </w:tc>
        <w:tc>
          <w:tcPr>
            <w:tcW w:w="1151" w:type="dxa"/>
          </w:tcPr>
          <w:p w14:paraId="2A81A190" w14:textId="77777777" w:rsidR="006E1073" w:rsidRDefault="0016724F">
            <w:pPr>
              <w:jc w:val="center"/>
            </w:pPr>
            <w:r>
              <w:t>03.2024</w:t>
            </w:r>
          </w:p>
        </w:tc>
      </w:tr>
    </w:tbl>
    <w:p w14:paraId="43008632" w14:textId="77777777" w:rsidR="006E1073" w:rsidRDefault="006E1073"/>
    <w:p w14:paraId="06291451" w14:textId="77777777" w:rsidR="006E1073" w:rsidRDefault="0016724F">
      <w:pPr>
        <w:ind w:left="454"/>
      </w:pPr>
      <w:proofErr w:type="spellStart"/>
      <w:r>
        <w:t>Таблица</w:t>
      </w:r>
      <w:proofErr w:type="spellEnd"/>
      <w:r>
        <w:t xml:space="preserve"> 4. </w:t>
      </w:r>
      <w:proofErr w:type="spellStart"/>
      <w:r>
        <w:t>Перечень</w:t>
      </w:r>
      <w:proofErr w:type="spellEnd"/>
      <w:r>
        <w:t xml:space="preserve"> </w:t>
      </w:r>
      <w:proofErr w:type="spellStart"/>
      <w:r>
        <w:t>средств</w:t>
      </w:r>
      <w:proofErr w:type="spellEnd"/>
      <w:r>
        <w:t xml:space="preserve"> </w:t>
      </w:r>
      <w:proofErr w:type="spellStart"/>
      <w:r>
        <w:t>измерения</w:t>
      </w:r>
      <w:proofErr w:type="spellEnd"/>
      <w:r>
        <w:t>. Образец №2.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3135"/>
        <w:gridCol w:w="1916"/>
        <w:gridCol w:w="1757"/>
        <w:gridCol w:w="2154"/>
        <w:gridCol w:w="1151"/>
      </w:tblGrid>
      <w:tr w:rsidR="006E1073" w14:paraId="59BB8BA9" w14:textId="77777777">
        <w:trPr>
          <w:jc w:val="center"/>
        </w:trPr>
        <w:tc>
          <w:tcPr>
            <w:tcW w:w="3135" w:type="dxa"/>
            <w:vAlign w:val="center"/>
          </w:tcPr>
          <w:p w14:paraId="70FD2D55" w14:textId="77777777" w:rsidR="006E1073" w:rsidRDefault="0016724F">
            <w:pPr>
              <w:jc w:val="center"/>
            </w:pPr>
            <w:proofErr w:type="spellStart"/>
            <w:r>
              <w:rPr>
                <w:b/>
              </w:rPr>
              <w:t>Наименование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средств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измерений</w:t>
            </w:r>
            <w:proofErr w:type="spellEnd"/>
          </w:p>
        </w:tc>
        <w:tc>
          <w:tcPr>
            <w:tcW w:w="1916" w:type="dxa"/>
            <w:vAlign w:val="center"/>
          </w:tcPr>
          <w:p w14:paraId="3BC101C7" w14:textId="77777777" w:rsidR="006E1073" w:rsidRDefault="0016724F">
            <w:pPr>
              <w:jc w:val="center"/>
            </w:pPr>
            <w:proofErr w:type="spellStart"/>
            <w:r>
              <w:rPr>
                <w:b/>
              </w:rPr>
              <w:t>Заводской</w:t>
            </w:r>
            <w:proofErr w:type="spellEnd"/>
            <w:r>
              <w:rPr>
                <w:b/>
              </w:rPr>
              <w:t xml:space="preserve"> номер</w:t>
            </w:r>
          </w:p>
        </w:tc>
        <w:tc>
          <w:tcPr>
            <w:tcW w:w="1757" w:type="dxa"/>
            <w:vAlign w:val="center"/>
          </w:tcPr>
          <w:p w14:paraId="766DF858" w14:textId="77777777" w:rsidR="006E1073" w:rsidRDefault="0016724F">
            <w:pPr>
              <w:jc w:val="center"/>
            </w:pPr>
            <w:proofErr w:type="spellStart"/>
            <w:r>
              <w:rPr>
                <w:b/>
              </w:rPr>
              <w:t>Пределы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измерений</w:t>
            </w:r>
            <w:proofErr w:type="spellEnd"/>
          </w:p>
        </w:tc>
        <w:tc>
          <w:tcPr>
            <w:tcW w:w="2154" w:type="dxa"/>
            <w:vAlign w:val="center"/>
          </w:tcPr>
          <w:p w14:paraId="73DD4BFD" w14:textId="77777777" w:rsidR="006E1073" w:rsidRDefault="0016724F">
            <w:pPr>
              <w:jc w:val="center"/>
            </w:pPr>
            <w:proofErr w:type="spellStart"/>
            <w:r>
              <w:rPr>
                <w:b/>
              </w:rPr>
              <w:t>Класс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точности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погрешность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цена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деления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151" w:type="dxa"/>
            <w:vAlign w:val="center"/>
          </w:tcPr>
          <w:p w14:paraId="0BB92B37" w14:textId="77777777" w:rsidR="006E1073" w:rsidRDefault="0016724F">
            <w:pPr>
              <w:jc w:val="center"/>
            </w:pPr>
            <w:r>
              <w:rPr>
                <w:b/>
              </w:rPr>
              <w:t xml:space="preserve">Дата </w:t>
            </w:r>
            <w:proofErr w:type="spellStart"/>
            <w:r>
              <w:rPr>
                <w:b/>
              </w:rPr>
              <w:t>оч</w:t>
            </w:r>
            <w:r>
              <w:rPr>
                <w:b/>
              </w:rPr>
              <w:t>ередной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поверки</w:t>
            </w:r>
            <w:proofErr w:type="spellEnd"/>
          </w:p>
        </w:tc>
      </w:tr>
      <w:tr w:rsidR="006E1073" w14:paraId="581C29EF" w14:textId="77777777">
        <w:trPr>
          <w:jc w:val="center"/>
        </w:trPr>
        <w:tc>
          <w:tcPr>
            <w:tcW w:w="3135" w:type="dxa"/>
          </w:tcPr>
          <w:p w14:paraId="0AE9B275" w14:textId="77777777" w:rsidR="006E1073" w:rsidRDefault="0016724F">
            <w:proofErr w:type="spellStart"/>
            <w:r>
              <w:t>Прибор</w:t>
            </w:r>
            <w:proofErr w:type="spellEnd"/>
            <w:r>
              <w:t xml:space="preserve"> </w:t>
            </w:r>
            <w:proofErr w:type="spellStart"/>
            <w:r>
              <w:t>электроизмерительный</w:t>
            </w:r>
            <w:proofErr w:type="spellEnd"/>
            <w:r>
              <w:t xml:space="preserve"> </w:t>
            </w:r>
            <w:proofErr w:type="spellStart"/>
            <w:r>
              <w:t>цифровой</w:t>
            </w:r>
            <w:proofErr w:type="spellEnd"/>
            <w:r>
              <w:t xml:space="preserve"> (</w:t>
            </w:r>
            <w:proofErr w:type="spellStart"/>
            <w:r>
              <w:t>мультиметр</w:t>
            </w:r>
            <w:proofErr w:type="spellEnd"/>
            <w:r>
              <w:t>) ИМС-Ф1.Щ1</w:t>
            </w:r>
          </w:p>
        </w:tc>
        <w:tc>
          <w:tcPr>
            <w:tcW w:w="1916" w:type="dxa"/>
          </w:tcPr>
          <w:p w14:paraId="426FE0BC" w14:textId="77777777" w:rsidR="006E1073" w:rsidRDefault="0016724F">
            <w:pPr>
              <w:jc w:val="center"/>
            </w:pPr>
            <w:r>
              <w:t>40287210234009838</w:t>
            </w:r>
          </w:p>
        </w:tc>
        <w:tc>
          <w:tcPr>
            <w:tcW w:w="1757" w:type="dxa"/>
          </w:tcPr>
          <w:p w14:paraId="590D68E8" w14:textId="77777777" w:rsidR="006E1073" w:rsidRDefault="0016724F">
            <w:pPr>
              <w:jc w:val="center"/>
            </w:pPr>
            <w:proofErr w:type="spellStart"/>
            <w:r>
              <w:t>Переменное</w:t>
            </w:r>
            <w:proofErr w:type="spellEnd"/>
            <w:r>
              <w:t xml:space="preserve"> </w:t>
            </w:r>
            <w:proofErr w:type="spellStart"/>
            <w:r>
              <w:t>напряжение</w:t>
            </w:r>
            <w:proofErr w:type="spellEnd"/>
            <w:r>
              <w:t xml:space="preserve"> от 40 </w:t>
            </w:r>
            <w:proofErr w:type="spellStart"/>
            <w:r>
              <w:t>до</w:t>
            </w:r>
            <w:proofErr w:type="spellEnd"/>
            <w:r>
              <w:t xml:space="preserve"> 400 В</w:t>
            </w:r>
            <w:r>
              <w:br/>
            </w:r>
            <w:proofErr w:type="spellStart"/>
            <w:r>
              <w:t>Частота</w:t>
            </w:r>
            <w:proofErr w:type="spellEnd"/>
            <w:r>
              <w:t xml:space="preserve"> от 43,00 </w:t>
            </w:r>
            <w:proofErr w:type="spellStart"/>
            <w:r>
              <w:t>до</w:t>
            </w:r>
            <w:proofErr w:type="spellEnd"/>
            <w:r>
              <w:t xml:space="preserve"> 63,00 </w:t>
            </w:r>
            <w:proofErr w:type="spellStart"/>
            <w:r>
              <w:t>Гц</w:t>
            </w:r>
            <w:proofErr w:type="spellEnd"/>
          </w:p>
        </w:tc>
        <w:tc>
          <w:tcPr>
            <w:tcW w:w="2154" w:type="dxa"/>
          </w:tcPr>
          <w:p w14:paraId="727E7999" w14:textId="77777777" w:rsidR="006E1073" w:rsidRDefault="0016724F">
            <w:pPr>
              <w:jc w:val="center"/>
            </w:pPr>
            <w:r>
              <w:t>±0,5 %</w:t>
            </w:r>
            <w:r>
              <w:br/>
            </w:r>
            <w:r>
              <w:br/>
            </w:r>
            <w:r>
              <w:br/>
              <w:t>±0,5%</w:t>
            </w:r>
            <w:r>
              <w:br/>
            </w:r>
          </w:p>
        </w:tc>
        <w:tc>
          <w:tcPr>
            <w:tcW w:w="1151" w:type="dxa"/>
          </w:tcPr>
          <w:p w14:paraId="790BE34E" w14:textId="77777777" w:rsidR="006E1073" w:rsidRDefault="0016724F">
            <w:pPr>
              <w:jc w:val="center"/>
            </w:pPr>
            <w:r>
              <w:t>03.2026</w:t>
            </w:r>
          </w:p>
        </w:tc>
      </w:tr>
      <w:tr w:rsidR="006E1073" w14:paraId="54634C92" w14:textId="77777777">
        <w:trPr>
          <w:jc w:val="center"/>
        </w:trPr>
        <w:tc>
          <w:tcPr>
            <w:tcW w:w="3135" w:type="dxa"/>
          </w:tcPr>
          <w:p w14:paraId="4B81A6BE" w14:textId="77777777" w:rsidR="006E1073" w:rsidRDefault="0016724F">
            <w:proofErr w:type="spellStart"/>
            <w:r>
              <w:t>Секундомер</w:t>
            </w:r>
            <w:proofErr w:type="spellEnd"/>
            <w:r>
              <w:t xml:space="preserve"> </w:t>
            </w:r>
            <w:proofErr w:type="spellStart"/>
            <w:r>
              <w:t>электронный</w:t>
            </w:r>
            <w:proofErr w:type="spellEnd"/>
            <w:r>
              <w:t xml:space="preserve"> «</w:t>
            </w:r>
            <w:proofErr w:type="spellStart"/>
            <w:r>
              <w:t>Интеграл</w:t>
            </w:r>
            <w:proofErr w:type="spellEnd"/>
            <w:r>
              <w:t xml:space="preserve"> С-01»</w:t>
            </w:r>
          </w:p>
        </w:tc>
        <w:tc>
          <w:tcPr>
            <w:tcW w:w="1916" w:type="dxa"/>
          </w:tcPr>
          <w:p w14:paraId="47E69699" w14:textId="77777777" w:rsidR="006E1073" w:rsidRDefault="0016724F">
            <w:pPr>
              <w:jc w:val="center"/>
            </w:pPr>
            <w:r>
              <w:t>304211</w:t>
            </w:r>
          </w:p>
        </w:tc>
        <w:tc>
          <w:tcPr>
            <w:tcW w:w="1757" w:type="dxa"/>
          </w:tcPr>
          <w:p w14:paraId="742C41AC" w14:textId="77777777" w:rsidR="006E1073" w:rsidRDefault="0016724F">
            <w:pPr>
              <w:jc w:val="center"/>
            </w:pPr>
            <w:r>
              <w:t>(0,01-3,6*10000) с</w:t>
            </w:r>
          </w:p>
        </w:tc>
        <w:tc>
          <w:tcPr>
            <w:tcW w:w="2154" w:type="dxa"/>
          </w:tcPr>
          <w:p w14:paraId="60E0585F" w14:textId="77777777" w:rsidR="006E1073" w:rsidRDefault="0016724F">
            <w:pPr>
              <w:jc w:val="center"/>
            </w:pPr>
            <w:r>
              <w:t>(9,6*10⁻⁶ *Тх+0,01)с</w:t>
            </w:r>
            <w:r>
              <w:br/>
              <w:t>±1,0 с/сут</w:t>
            </w:r>
          </w:p>
        </w:tc>
        <w:tc>
          <w:tcPr>
            <w:tcW w:w="1151" w:type="dxa"/>
          </w:tcPr>
          <w:p w14:paraId="19AB1C24" w14:textId="77777777" w:rsidR="006E1073" w:rsidRDefault="0016724F">
            <w:pPr>
              <w:jc w:val="center"/>
            </w:pPr>
            <w:r>
              <w:t>08.2023</w:t>
            </w:r>
          </w:p>
        </w:tc>
      </w:tr>
      <w:tr w:rsidR="006E1073" w14:paraId="30BFB3EA" w14:textId="77777777">
        <w:trPr>
          <w:jc w:val="center"/>
        </w:trPr>
        <w:tc>
          <w:tcPr>
            <w:tcW w:w="3135" w:type="dxa"/>
          </w:tcPr>
          <w:p w14:paraId="007D5F6D" w14:textId="77777777" w:rsidR="006E1073" w:rsidRDefault="0016724F">
            <w:proofErr w:type="spellStart"/>
            <w:r>
              <w:t>Прибор</w:t>
            </w:r>
            <w:proofErr w:type="spellEnd"/>
            <w:r>
              <w:t xml:space="preserve"> </w:t>
            </w:r>
            <w:proofErr w:type="spellStart"/>
            <w:r>
              <w:t>комбинированный</w:t>
            </w:r>
            <w:proofErr w:type="spellEnd"/>
            <w:r>
              <w:t xml:space="preserve">  Testo 622</w:t>
            </w:r>
          </w:p>
        </w:tc>
        <w:tc>
          <w:tcPr>
            <w:tcW w:w="1916" w:type="dxa"/>
          </w:tcPr>
          <w:p w14:paraId="64C278AA" w14:textId="77777777" w:rsidR="006E1073" w:rsidRDefault="0016724F">
            <w:pPr>
              <w:jc w:val="center"/>
            </w:pPr>
            <w:r>
              <w:t>39519612/902</w:t>
            </w:r>
          </w:p>
        </w:tc>
        <w:tc>
          <w:tcPr>
            <w:tcW w:w="1757" w:type="dxa"/>
          </w:tcPr>
          <w:p w14:paraId="139C0813" w14:textId="77777777" w:rsidR="006E1073" w:rsidRDefault="0016724F">
            <w:pPr>
              <w:jc w:val="center"/>
            </w:pPr>
            <w:r>
              <w:t>-10…+60 °С</w:t>
            </w:r>
            <w:r>
              <w:br/>
              <w:t>0…100 %</w:t>
            </w:r>
            <w:r>
              <w:br/>
              <w:t xml:space="preserve">300… 1200 </w:t>
            </w:r>
            <w:proofErr w:type="spellStart"/>
            <w:r>
              <w:t>гПа</w:t>
            </w:r>
            <w:proofErr w:type="spellEnd"/>
          </w:p>
        </w:tc>
        <w:tc>
          <w:tcPr>
            <w:tcW w:w="2154" w:type="dxa"/>
          </w:tcPr>
          <w:p w14:paraId="63EE7892" w14:textId="77777777" w:rsidR="006E1073" w:rsidRDefault="0016724F">
            <w:pPr>
              <w:jc w:val="center"/>
            </w:pPr>
            <w:r>
              <w:t>± 0,4 К</w:t>
            </w:r>
            <w:r>
              <w:br/>
              <w:t>± 3 %</w:t>
            </w:r>
            <w:r>
              <w:br/>
              <w:t xml:space="preserve">± 3 </w:t>
            </w:r>
            <w:proofErr w:type="spellStart"/>
            <w:r>
              <w:t>гПа</w:t>
            </w:r>
            <w:proofErr w:type="spellEnd"/>
          </w:p>
        </w:tc>
        <w:tc>
          <w:tcPr>
            <w:tcW w:w="1151" w:type="dxa"/>
          </w:tcPr>
          <w:p w14:paraId="4E9477AB" w14:textId="77777777" w:rsidR="006E1073" w:rsidRDefault="0016724F">
            <w:pPr>
              <w:jc w:val="center"/>
            </w:pPr>
            <w:r>
              <w:t>05.2023</w:t>
            </w:r>
          </w:p>
        </w:tc>
      </w:tr>
      <w:tr w:rsidR="006E1073" w14:paraId="5ECBE5E3" w14:textId="77777777">
        <w:trPr>
          <w:jc w:val="center"/>
        </w:trPr>
        <w:tc>
          <w:tcPr>
            <w:tcW w:w="3135" w:type="dxa"/>
          </w:tcPr>
          <w:p w14:paraId="4565D4D9" w14:textId="77777777" w:rsidR="006E1073" w:rsidRDefault="0016724F">
            <w:proofErr w:type="spellStart"/>
            <w:r>
              <w:t>Измеритель-регулятор</w:t>
            </w:r>
            <w:proofErr w:type="spellEnd"/>
            <w:r>
              <w:t xml:space="preserve"> </w:t>
            </w:r>
            <w:proofErr w:type="spellStart"/>
            <w:r>
              <w:t>универсальный</w:t>
            </w:r>
            <w:proofErr w:type="spellEnd"/>
            <w:r>
              <w:t xml:space="preserve"> 8-канальный ТРМ138-Р</w:t>
            </w:r>
          </w:p>
        </w:tc>
        <w:tc>
          <w:tcPr>
            <w:tcW w:w="1916" w:type="dxa"/>
          </w:tcPr>
          <w:p w14:paraId="6EA3758D" w14:textId="77777777" w:rsidR="006E1073" w:rsidRDefault="0016724F">
            <w:pPr>
              <w:jc w:val="center"/>
            </w:pPr>
            <w:r>
              <w:t>22255210232068294</w:t>
            </w:r>
            <w:r>
              <w:br/>
            </w:r>
            <w:r>
              <w:t>22255210932416428</w:t>
            </w:r>
            <w:r>
              <w:br/>
              <w:t>22255210932421530</w:t>
            </w:r>
            <w:r>
              <w:br/>
              <w:t>22255210932422376</w:t>
            </w:r>
          </w:p>
        </w:tc>
        <w:tc>
          <w:tcPr>
            <w:tcW w:w="1757" w:type="dxa"/>
          </w:tcPr>
          <w:p w14:paraId="0FE19192" w14:textId="77777777" w:rsidR="006E1073" w:rsidRDefault="0016724F">
            <w:pPr>
              <w:jc w:val="center"/>
            </w:pPr>
            <w:r>
              <w:t>-200…+1300  °С</w:t>
            </w:r>
          </w:p>
        </w:tc>
        <w:tc>
          <w:tcPr>
            <w:tcW w:w="2154" w:type="dxa"/>
          </w:tcPr>
          <w:p w14:paraId="5B9A3E84" w14:textId="77777777" w:rsidR="006E1073" w:rsidRDefault="0016724F">
            <w:pPr>
              <w:jc w:val="center"/>
            </w:pPr>
            <w:r>
              <w:t>±0,5%</w:t>
            </w:r>
            <w:r>
              <w:br/>
              <w:t>±0,25% (без КХС)</w:t>
            </w:r>
          </w:p>
        </w:tc>
        <w:tc>
          <w:tcPr>
            <w:tcW w:w="1151" w:type="dxa"/>
          </w:tcPr>
          <w:p w14:paraId="475D3BCC" w14:textId="77777777" w:rsidR="006E1073" w:rsidRDefault="0016724F">
            <w:pPr>
              <w:jc w:val="center"/>
            </w:pPr>
            <w:r>
              <w:t>02.2024</w:t>
            </w:r>
            <w:r>
              <w:br/>
              <w:t>09.2024</w:t>
            </w:r>
            <w:r>
              <w:br/>
              <w:t>10.2024</w:t>
            </w:r>
            <w:r>
              <w:br/>
              <w:t>10.2024</w:t>
            </w:r>
          </w:p>
        </w:tc>
      </w:tr>
      <w:tr w:rsidR="006E1073" w14:paraId="25B57087" w14:textId="77777777">
        <w:trPr>
          <w:jc w:val="center"/>
        </w:trPr>
        <w:tc>
          <w:tcPr>
            <w:tcW w:w="3135" w:type="dxa"/>
          </w:tcPr>
          <w:p w14:paraId="4F3F1B11" w14:textId="77777777" w:rsidR="006E1073" w:rsidRDefault="0016724F">
            <w:proofErr w:type="spellStart"/>
            <w:r>
              <w:t>Датчик</w:t>
            </w:r>
            <w:proofErr w:type="spellEnd"/>
            <w:r>
              <w:t xml:space="preserve"> </w:t>
            </w:r>
            <w:proofErr w:type="spellStart"/>
            <w:r>
              <w:t>температуры</w:t>
            </w:r>
            <w:proofErr w:type="spellEnd"/>
            <w:r>
              <w:t xml:space="preserve">  на </w:t>
            </w:r>
            <w:proofErr w:type="spellStart"/>
            <w:r>
              <w:t>основе</w:t>
            </w:r>
            <w:proofErr w:type="spellEnd"/>
            <w:r>
              <w:t xml:space="preserve"> </w:t>
            </w:r>
            <w:proofErr w:type="spellStart"/>
            <w:r>
              <w:t>преобразователя</w:t>
            </w:r>
            <w:proofErr w:type="spellEnd"/>
            <w:r>
              <w:t xml:space="preserve"> </w:t>
            </w:r>
            <w:proofErr w:type="spellStart"/>
            <w:r>
              <w:t>термоэлектрического</w:t>
            </w:r>
            <w:proofErr w:type="spellEnd"/>
            <w:r>
              <w:t xml:space="preserve"> КТХА 01.06-020-к1-И-Т45-20-2000</w:t>
            </w:r>
          </w:p>
        </w:tc>
        <w:tc>
          <w:tcPr>
            <w:tcW w:w="1916" w:type="dxa"/>
          </w:tcPr>
          <w:p w14:paraId="42FE40B4" w14:textId="77777777" w:rsidR="006E1073" w:rsidRDefault="0016724F">
            <w:pPr>
              <w:jc w:val="center"/>
            </w:pPr>
            <w:r>
              <w:t>3131-1-4</w:t>
            </w:r>
          </w:p>
        </w:tc>
        <w:tc>
          <w:tcPr>
            <w:tcW w:w="1757" w:type="dxa"/>
          </w:tcPr>
          <w:p w14:paraId="2F0517F4" w14:textId="77777777" w:rsidR="006E1073" w:rsidRDefault="0016724F">
            <w:pPr>
              <w:jc w:val="center"/>
            </w:pPr>
            <w:r>
              <w:t>–40 … +1300 °С</w:t>
            </w:r>
          </w:p>
        </w:tc>
        <w:tc>
          <w:tcPr>
            <w:tcW w:w="2154" w:type="dxa"/>
          </w:tcPr>
          <w:p w14:paraId="7174A7F5" w14:textId="77777777" w:rsidR="006E1073" w:rsidRDefault="0016724F">
            <w:pPr>
              <w:jc w:val="center"/>
            </w:pPr>
            <w:r>
              <w:t>±1,1°С (-40…+275 °С)</w:t>
            </w:r>
            <w:r>
              <w:br/>
              <w:t>±0,004·|t|°С (+275…+1100 °С)</w:t>
            </w:r>
            <w:r>
              <w:br/>
              <w:t>±0,0075·|t|°С (+1100…+1300 °С)</w:t>
            </w:r>
          </w:p>
        </w:tc>
        <w:tc>
          <w:tcPr>
            <w:tcW w:w="1151" w:type="dxa"/>
          </w:tcPr>
          <w:p w14:paraId="235C4450" w14:textId="77777777" w:rsidR="006E1073" w:rsidRDefault="0016724F">
            <w:pPr>
              <w:jc w:val="center"/>
            </w:pPr>
            <w:r>
              <w:t>06.2023</w:t>
            </w:r>
          </w:p>
        </w:tc>
      </w:tr>
      <w:tr w:rsidR="006E1073" w14:paraId="5CE4126F" w14:textId="77777777">
        <w:trPr>
          <w:jc w:val="center"/>
        </w:trPr>
        <w:tc>
          <w:tcPr>
            <w:tcW w:w="3135" w:type="dxa"/>
          </w:tcPr>
          <w:p w14:paraId="3CAABF1D" w14:textId="77777777" w:rsidR="006E1073" w:rsidRDefault="0016724F">
            <w:proofErr w:type="spellStart"/>
            <w:r>
              <w:t>Датчик</w:t>
            </w:r>
            <w:proofErr w:type="spellEnd"/>
            <w:r>
              <w:t xml:space="preserve"> </w:t>
            </w:r>
            <w:proofErr w:type="spellStart"/>
            <w:r>
              <w:t>температуры</w:t>
            </w:r>
            <w:proofErr w:type="spellEnd"/>
            <w:r>
              <w:t xml:space="preserve">  на </w:t>
            </w:r>
            <w:proofErr w:type="spellStart"/>
            <w:r>
              <w:t>основе</w:t>
            </w:r>
            <w:proofErr w:type="spellEnd"/>
            <w:r>
              <w:t xml:space="preserve"> </w:t>
            </w:r>
            <w:proofErr w:type="spellStart"/>
            <w:r>
              <w:t>преобразователя</w:t>
            </w:r>
            <w:proofErr w:type="spellEnd"/>
            <w:r>
              <w:t xml:space="preserve"> </w:t>
            </w:r>
            <w:proofErr w:type="spellStart"/>
            <w:r>
              <w:t>термоэлектрического</w:t>
            </w:r>
            <w:proofErr w:type="spellEnd"/>
            <w:r>
              <w:t xml:space="preserve"> КТХА 01.06-020-к1-И-Т45-20-2000</w:t>
            </w:r>
          </w:p>
        </w:tc>
        <w:tc>
          <w:tcPr>
            <w:tcW w:w="1916" w:type="dxa"/>
          </w:tcPr>
          <w:p w14:paraId="7D728DBA" w14:textId="77777777" w:rsidR="006E1073" w:rsidRDefault="0016724F">
            <w:pPr>
              <w:jc w:val="center"/>
            </w:pPr>
            <w:r>
              <w:t>2653-1-1</w:t>
            </w:r>
            <w:r>
              <w:br/>
              <w:t>2653-1-2</w:t>
            </w:r>
            <w:r>
              <w:br/>
              <w:t>2653-1-3</w:t>
            </w:r>
            <w:r>
              <w:br/>
              <w:t>2653-1-4</w:t>
            </w:r>
            <w:r>
              <w:br/>
              <w:t>2653-1-5</w:t>
            </w:r>
          </w:p>
        </w:tc>
        <w:tc>
          <w:tcPr>
            <w:tcW w:w="1757" w:type="dxa"/>
          </w:tcPr>
          <w:p w14:paraId="2EB422BD" w14:textId="77777777" w:rsidR="006E1073" w:rsidRDefault="0016724F">
            <w:pPr>
              <w:jc w:val="center"/>
            </w:pPr>
            <w:r>
              <w:t>–40 … +1300 °С</w:t>
            </w:r>
          </w:p>
        </w:tc>
        <w:tc>
          <w:tcPr>
            <w:tcW w:w="2154" w:type="dxa"/>
          </w:tcPr>
          <w:p w14:paraId="4FA58467" w14:textId="77777777" w:rsidR="006E1073" w:rsidRDefault="0016724F">
            <w:pPr>
              <w:jc w:val="center"/>
            </w:pPr>
            <w:r>
              <w:t>±1,1°С (</w:t>
            </w:r>
            <w:r>
              <w:t>-40…+275 °С)</w:t>
            </w:r>
            <w:r>
              <w:br/>
              <w:t>±0,004·|t|°С (+275…+1100 °С)</w:t>
            </w:r>
            <w:r>
              <w:br/>
              <w:t>±0,0075·|t|°С (+1100…+1300 °С)</w:t>
            </w:r>
          </w:p>
        </w:tc>
        <w:tc>
          <w:tcPr>
            <w:tcW w:w="1151" w:type="dxa"/>
          </w:tcPr>
          <w:p w14:paraId="1BD531CC" w14:textId="77777777" w:rsidR="006E1073" w:rsidRDefault="0016724F">
            <w:pPr>
              <w:jc w:val="center"/>
            </w:pPr>
            <w:r>
              <w:t>07.2026</w:t>
            </w:r>
          </w:p>
        </w:tc>
      </w:tr>
      <w:tr w:rsidR="006E1073" w14:paraId="46F73896" w14:textId="77777777">
        <w:trPr>
          <w:jc w:val="center"/>
        </w:trPr>
        <w:tc>
          <w:tcPr>
            <w:tcW w:w="3135" w:type="dxa"/>
          </w:tcPr>
          <w:p w14:paraId="34A4166C" w14:textId="77777777" w:rsidR="006E1073" w:rsidRDefault="0016724F">
            <w:proofErr w:type="spellStart"/>
            <w:r>
              <w:t>Преобразователь</w:t>
            </w:r>
            <w:proofErr w:type="spellEnd"/>
            <w:r>
              <w:t xml:space="preserve"> </w:t>
            </w:r>
            <w:proofErr w:type="spellStart"/>
            <w:r>
              <w:lastRenderedPageBreak/>
              <w:t>термоэлектрический</w:t>
            </w:r>
            <w:proofErr w:type="spellEnd"/>
            <w:r>
              <w:t xml:space="preserve"> ТП-0188/1</w:t>
            </w:r>
          </w:p>
        </w:tc>
        <w:tc>
          <w:tcPr>
            <w:tcW w:w="1916" w:type="dxa"/>
          </w:tcPr>
          <w:p w14:paraId="15FD0EDE" w14:textId="77777777" w:rsidR="006E1073" w:rsidRDefault="0016724F">
            <w:pPr>
              <w:jc w:val="center"/>
            </w:pPr>
            <w:r>
              <w:lastRenderedPageBreak/>
              <w:t xml:space="preserve">51911210342 - </w:t>
            </w:r>
            <w:r>
              <w:lastRenderedPageBreak/>
              <w:t>51911210361</w:t>
            </w:r>
          </w:p>
        </w:tc>
        <w:tc>
          <w:tcPr>
            <w:tcW w:w="1757" w:type="dxa"/>
          </w:tcPr>
          <w:p w14:paraId="28302820" w14:textId="77777777" w:rsidR="006E1073" w:rsidRDefault="0016724F">
            <w:pPr>
              <w:jc w:val="center"/>
            </w:pPr>
            <w:r>
              <w:lastRenderedPageBreak/>
              <w:t>–40 … +1000 °С</w:t>
            </w:r>
          </w:p>
        </w:tc>
        <w:tc>
          <w:tcPr>
            <w:tcW w:w="2154" w:type="dxa"/>
          </w:tcPr>
          <w:p w14:paraId="5A80266B" w14:textId="77777777" w:rsidR="006E1073" w:rsidRDefault="0016724F">
            <w:pPr>
              <w:jc w:val="center"/>
            </w:pPr>
            <w:r>
              <w:t xml:space="preserve">±2,5°С (-40…+333 </w:t>
            </w:r>
            <w:proofErr w:type="spellStart"/>
            <w:r>
              <w:lastRenderedPageBreak/>
              <w:t>включ</w:t>
            </w:r>
            <w:proofErr w:type="spellEnd"/>
            <w:r>
              <w:t>. °С)</w:t>
            </w:r>
            <w:r>
              <w:br/>
              <w:t>±0,0075·|t|°С (св.+333…+1000 °С)</w:t>
            </w:r>
          </w:p>
        </w:tc>
        <w:tc>
          <w:tcPr>
            <w:tcW w:w="1151" w:type="dxa"/>
          </w:tcPr>
          <w:p w14:paraId="014ECC10" w14:textId="77777777" w:rsidR="006E1073" w:rsidRDefault="0016724F">
            <w:pPr>
              <w:jc w:val="center"/>
            </w:pPr>
            <w:r>
              <w:lastRenderedPageBreak/>
              <w:t>11.2023</w:t>
            </w:r>
          </w:p>
        </w:tc>
      </w:tr>
      <w:tr w:rsidR="006E1073" w14:paraId="3A671ABA" w14:textId="77777777">
        <w:trPr>
          <w:jc w:val="center"/>
        </w:trPr>
        <w:tc>
          <w:tcPr>
            <w:tcW w:w="3135" w:type="dxa"/>
          </w:tcPr>
          <w:p w14:paraId="1542A3DE" w14:textId="77777777" w:rsidR="006E1073" w:rsidRDefault="0016724F">
            <w:proofErr w:type="spellStart"/>
            <w:r>
              <w:t>Рулетка</w:t>
            </w:r>
            <w:proofErr w:type="spellEnd"/>
            <w:r>
              <w:t xml:space="preserve"> </w:t>
            </w:r>
            <w:proofErr w:type="spellStart"/>
            <w:r>
              <w:t>измеритель</w:t>
            </w:r>
            <w:r>
              <w:t>ная</w:t>
            </w:r>
            <w:proofErr w:type="spellEnd"/>
            <w:r>
              <w:t xml:space="preserve"> </w:t>
            </w:r>
            <w:proofErr w:type="spellStart"/>
            <w:r>
              <w:t>металлическая</w:t>
            </w:r>
            <w:proofErr w:type="spellEnd"/>
            <w:r>
              <w:t xml:space="preserve"> Р20УЗК </w:t>
            </w:r>
          </w:p>
        </w:tc>
        <w:tc>
          <w:tcPr>
            <w:tcW w:w="1916" w:type="dxa"/>
          </w:tcPr>
          <w:p w14:paraId="389544A1" w14:textId="77777777" w:rsidR="006E1073" w:rsidRDefault="0016724F">
            <w:pPr>
              <w:jc w:val="center"/>
            </w:pPr>
            <w:r>
              <w:t>16</w:t>
            </w:r>
          </w:p>
        </w:tc>
        <w:tc>
          <w:tcPr>
            <w:tcW w:w="1757" w:type="dxa"/>
          </w:tcPr>
          <w:p w14:paraId="5176AB2E" w14:textId="77777777" w:rsidR="006E1073" w:rsidRDefault="0016724F">
            <w:pPr>
              <w:jc w:val="center"/>
            </w:pPr>
            <w:r>
              <w:t>0÷20000 мм</w:t>
            </w:r>
          </w:p>
        </w:tc>
        <w:tc>
          <w:tcPr>
            <w:tcW w:w="2154" w:type="dxa"/>
          </w:tcPr>
          <w:p w14:paraId="5091E39E" w14:textId="77777777" w:rsidR="006E1073" w:rsidRDefault="0016724F">
            <w:pPr>
              <w:jc w:val="center"/>
            </w:pPr>
            <w:proofErr w:type="spellStart"/>
            <w:r>
              <w:t>Класс</w:t>
            </w:r>
            <w:proofErr w:type="spellEnd"/>
            <w:r>
              <w:t xml:space="preserve"> </w:t>
            </w:r>
            <w:proofErr w:type="spellStart"/>
            <w:r>
              <w:t>точности</w:t>
            </w:r>
            <w:proofErr w:type="spellEnd"/>
            <w:r>
              <w:t xml:space="preserve"> 3</w:t>
            </w:r>
          </w:p>
        </w:tc>
        <w:tc>
          <w:tcPr>
            <w:tcW w:w="1151" w:type="dxa"/>
          </w:tcPr>
          <w:p w14:paraId="07D6116C" w14:textId="77777777" w:rsidR="006E1073" w:rsidRDefault="0016724F">
            <w:pPr>
              <w:jc w:val="center"/>
            </w:pPr>
            <w:r>
              <w:t>03.2024</w:t>
            </w:r>
          </w:p>
        </w:tc>
      </w:tr>
      <w:tr w:rsidR="006E1073" w14:paraId="7B1FC7CC" w14:textId="77777777">
        <w:trPr>
          <w:jc w:val="center"/>
        </w:trPr>
        <w:tc>
          <w:tcPr>
            <w:tcW w:w="3135" w:type="dxa"/>
          </w:tcPr>
          <w:p w14:paraId="207917C8" w14:textId="77777777" w:rsidR="006E1073" w:rsidRDefault="0016724F">
            <w:proofErr w:type="spellStart"/>
            <w:r>
              <w:t>Штангенциркуль</w:t>
            </w:r>
            <w:proofErr w:type="spellEnd"/>
            <w:r>
              <w:t xml:space="preserve"> ШЦЦ-I</w:t>
            </w:r>
          </w:p>
        </w:tc>
        <w:tc>
          <w:tcPr>
            <w:tcW w:w="1916" w:type="dxa"/>
          </w:tcPr>
          <w:p w14:paraId="60920EB3" w14:textId="77777777" w:rsidR="006E1073" w:rsidRDefault="0016724F">
            <w:pPr>
              <w:jc w:val="center"/>
            </w:pPr>
            <w:r>
              <w:t>0800935</w:t>
            </w:r>
          </w:p>
        </w:tc>
        <w:tc>
          <w:tcPr>
            <w:tcW w:w="1757" w:type="dxa"/>
          </w:tcPr>
          <w:p w14:paraId="5E4AC7F6" w14:textId="77777777" w:rsidR="006E1073" w:rsidRDefault="0016724F">
            <w:pPr>
              <w:jc w:val="center"/>
            </w:pPr>
            <w:r>
              <w:t>0÷300 мм</w:t>
            </w:r>
          </w:p>
        </w:tc>
        <w:tc>
          <w:tcPr>
            <w:tcW w:w="2154" w:type="dxa"/>
          </w:tcPr>
          <w:p w14:paraId="75E60786" w14:textId="77777777" w:rsidR="006E1073" w:rsidRDefault="0016724F">
            <w:pPr>
              <w:jc w:val="center"/>
            </w:pPr>
            <w:proofErr w:type="spellStart"/>
            <w:r>
              <w:t>Разрешение</w:t>
            </w:r>
            <w:proofErr w:type="spellEnd"/>
            <w:r>
              <w:t xml:space="preserve"> 0,01 мм</w:t>
            </w:r>
            <w:r>
              <w:br/>
            </w:r>
            <w:proofErr w:type="spellStart"/>
            <w:r>
              <w:t>Погрешность</w:t>
            </w:r>
            <w:proofErr w:type="spellEnd"/>
            <w:r>
              <w:t>:</w:t>
            </w:r>
            <w:r>
              <w:br/>
              <w:t xml:space="preserve">В </w:t>
            </w:r>
            <w:proofErr w:type="spellStart"/>
            <w:r>
              <w:t>диапазоне</w:t>
            </w:r>
            <w:proofErr w:type="spellEnd"/>
            <w:r>
              <w:t xml:space="preserve"> 0÷200 мм  - 0,03 мм</w:t>
            </w:r>
            <w:r>
              <w:br/>
              <w:t xml:space="preserve">В </w:t>
            </w:r>
            <w:proofErr w:type="spellStart"/>
            <w:r>
              <w:t>диапазоне</w:t>
            </w:r>
            <w:proofErr w:type="spellEnd"/>
            <w:r>
              <w:t xml:space="preserve"> 200÷300 мм  - 0,04 мм</w:t>
            </w:r>
          </w:p>
        </w:tc>
        <w:tc>
          <w:tcPr>
            <w:tcW w:w="1151" w:type="dxa"/>
          </w:tcPr>
          <w:p w14:paraId="14BB93BF" w14:textId="77777777" w:rsidR="006E1073" w:rsidRDefault="0016724F">
            <w:pPr>
              <w:jc w:val="center"/>
            </w:pPr>
            <w:r>
              <w:t>01.2024</w:t>
            </w:r>
          </w:p>
        </w:tc>
      </w:tr>
      <w:tr w:rsidR="006E1073" w14:paraId="11D73B6E" w14:textId="77777777">
        <w:trPr>
          <w:jc w:val="center"/>
        </w:trPr>
        <w:tc>
          <w:tcPr>
            <w:tcW w:w="3135" w:type="dxa"/>
          </w:tcPr>
          <w:p w14:paraId="0D40CCE8" w14:textId="77777777" w:rsidR="006E1073" w:rsidRDefault="0016724F">
            <w:proofErr w:type="spellStart"/>
            <w:r>
              <w:t>Измеритель</w:t>
            </w:r>
            <w:proofErr w:type="spellEnd"/>
            <w:r>
              <w:t xml:space="preserve"> </w:t>
            </w:r>
            <w:proofErr w:type="spellStart"/>
            <w:r>
              <w:t>комбинированный</w:t>
            </w:r>
            <w:proofErr w:type="spellEnd"/>
            <w:r>
              <w:t xml:space="preserve"> «TESTO 425»</w:t>
            </w:r>
          </w:p>
        </w:tc>
        <w:tc>
          <w:tcPr>
            <w:tcW w:w="1916" w:type="dxa"/>
          </w:tcPr>
          <w:p w14:paraId="0A01940F" w14:textId="77777777" w:rsidR="006E1073" w:rsidRDefault="0016724F">
            <w:pPr>
              <w:jc w:val="center"/>
            </w:pPr>
            <w:r>
              <w:t>02238924/111</w:t>
            </w:r>
          </w:p>
        </w:tc>
        <w:tc>
          <w:tcPr>
            <w:tcW w:w="1757" w:type="dxa"/>
          </w:tcPr>
          <w:p w14:paraId="7999CAA1" w14:textId="77777777" w:rsidR="006E1073" w:rsidRDefault="0016724F">
            <w:pPr>
              <w:jc w:val="center"/>
            </w:pPr>
            <w:r>
              <w:t>0,1÷20,0 м/с</w:t>
            </w:r>
            <w:r>
              <w:br/>
              <w:t>-20... +70 °C</w:t>
            </w:r>
          </w:p>
        </w:tc>
        <w:tc>
          <w:tcPr>
            <w:tcW w:w="2154" w:type="dxa"/>
          </w:tcPr>
          <w:p w14:paraId="1BFF71C2" w14:textId="77777777" w:rsidR="006E1073" w:rsidRDefault="0016724F">
            <w:pPr>
              <w:jc w:val="center"/>
            </w:pPr>
            <w:r>
              <w:t>±(0,1+0,05V)</w:t>
            </w:r>
            <w:r>
              <w:br/>
              <w:t xml:space="preserve">±0,5 в </w:t>
            </w:r>
            <w:proofErr w:type="spellStart"/>
            <w:r>
              <w:t>диапазоне</w:t>
            </w:r>
            <w:proofErr w:type="spellEnd"/>
            <w:r>
              <w:t xml:space="preserve"> (0…50) ºC</w:t>
            </w:r>
            <w:r>
              <w:br/>
              <w:t xml:space="preserve">±0,7 в </w:t>
            </w:r>
            <w:proofErr w:type="spellStart"/>
            <w:r>
              <w:t>остальном</w:t>
            </w:r>
            <w:proofErr w:type="spellEnd"/>
            <w:r>
              <w:t xml:space="preserve"> </w:t>
            </w:r>
            <w:proofErr w:type="spellStart"/>
            <w:r>
              <w:t>диапазоне</w:t>
            </w:r>
            <w:proofErr w:type="spellEnd"/>
          </w:p>
        </w:tc>
        <w:tc>
          <w:tcPr>
            <w:tcW w:w="1151" w:type="dxa"/>
          </w:tcPr>
          <w:p w14:paraId="31BBEF47" w14:textId="77777777" w:rsidR="006E1073" w:rsidRDefault="0016724F">
            <w:pPr>
              <w:jc w:val="center"/>
            </w:pPr>
            <w:r>
              <w:t>10.2023</w:t>
            </w:r>
          </w:p>
        </w:tc>
      </w:tr>
      <w:tr w:rsidR="006E1073" w14:paraId="47971C5B" w14:textId="77777777">
        <w:trPr>
          <w:jc w:val="center"/>
        </w:trPr>
        <w:tc>
          <w:tcPr>
            <w:tcW w:w="3135" w:type="dxa"/>
          </w:tcPr>
          <w:p w14:paraId="090FAD20" w14:textId="77777777" w:rsidR="006E1073" w:rsidRDefault="0016724F">
            <w:proofErr w:type="spellStart"/>
            <w:r>
              <w:t>Весы</w:t>
            </w:r>
            <w:proofErr w:type="spellEnd"/>
            <w:r>
              <w:t xml:space="preserve"> </w:t>
            </w:r>
            <w:proofErr w:type="spellStart"/>
            <w:r>
              <w:t>лабораторные</w:t>
            </w:r>
            <w:proofErr w:type="spellEnd"/>
            <w:r>
              <w:t xml:space="preserve"> ВК-300</w:t>
            </w:r>
          </w:p>
        </w:tc>
        <w:tc>
          <w:tcPr>
            <w:tcW w:w="1916" w:type="dxa"/>
          </w:tcPr>
          <w:p w14:paraId="39716703" w14:textId="77777777" w:rsidR="006E1073" w:rsidRDefault="0016724F">
            <w:pPr>
              <w:jc w:val="center"/>
            </w:pPr>
            <w:r>
              <w:t>060030</w:t>
            </w:r>
          </w:p>
        </w:tc>
        <w:tc>
          <w:tcPr>
            <w:tcW w:w="1757" w:type="dxa"/>
          </w:tcPr>
          <w:p w14:paraId="4E89B561" w14:textId="77777777" w:rsidR="006E1073" w:rsidRDefault="0016724F">
            <w:pPr>
              <w:jc w:val="center"/>
            </w:pPr>
            <w:r>
              <w:t>0,1÷300 г</w:t>
            </w:r>
          </w:p>
        </w:tc>
        <w:tc>
          <w:tcPr>
            <w:tcW w:w="2154" w:type="dxa"/>
          </w:tcPr>
          <w:p w14:paraId="14003B88" w14:textId="77777777" w:rsidR="006E1073" w:rsidRDefault="0016724F">
            <w:pPr>
              <w:jc w:val="center"/>
            </w:pPr>
            <w:r>
              <w:t>0,1÷50 г-± 0,005 г</w:t>
            </w:r>
            <w:r>
              <w:br/>
              <w:t>50÷200 г-± 0,01 г</w:t>
            </w:r>
            <w:r>
              <w:br/>
              <w:t>200÷300 г-± 0,015 г</w:t>
            </w:r>
          </w:p>
        </w:tc>
        <w:tc>
          <w:tcPr>
            <w:tcW w:w="1151" w:type="dxa"/>
          </w:tcPr>
          <w:p w14:paraId="67F89C75" w14:textId="77777777" w:rsidR="006E1073" w:rsidRDefault="0016724F">
            <w:pPr>
              <w:jc w:val="center"/>
            </w:pPr>
            <w:r>
              <w:t>02.2024</w:t>
            </w:r>
          </w:p>
        </w:tc>
      </w:tr>
      <w:tr w:rsidR="006E1073" w14:paraId="611B4BB9" w14:textId="77777777">
        <w:trPr>
          <w:jc w:val="center"/>
        </w:trPr>
        <w:tc>
          <w:tcPr>
            <w:tcW w:w="3135" w:type="dxa"/>
          </w:tcPr>
          <w:p w14:paraId="0B279F76" w14:textId="77777777" w:rsidR="006E1073" w:rsidRDefault="0016724F">
            <w:proofErr w:type="spellStart"/>
            <w:r>
              <w:t>Гиря</w:t>
            </w:r>
            <w:proofErr w:type="spellEnd"/>
            <w:r>
              <w:t xml:space="preserve"> ГО-П-100 г</w:t>
            </w:r>
          </w:p>
        </w:tc>
        <w:tc>
          <w:tcPr>
            <w:tcW w:w="1916" w:type="dxa"/>
          </w:tcPr>
          <w:p w14:paraId="0A1D2186" w14:textId="77777777" w:rsidR="006E1073" w:rsidRDefault="0016724F">
            <w:pPr>
              <w:jc w:val="center"/>
            </w:pPr>
            <w:r>
              <w:t>31</w:t>
            </w:r>
          </w:p>
        </w:tc>
        <w:tc>
          <w:tcPr>
            <w:tcW w:w="1757" w:type="dxa"/>
          </w:tcPr>
          <w:p w14:paraId="1A9BD93D" w14:textId="77777777" w:rsidR="006E1073" w:rsidRDefault="0016724F">
            <w:pPr>
              <w:jc w:val="center"/>
            </w:pPr>
            <w:r>
              <w:t>100 г</w:t>
            </w:r>
          </w:p>
        </w:tc>
        <w:tc>
          <w:tcPr>
            <w:tcW w:w="2154" w:type="dxa"/>
          </w:tcPr>
          <w:p w14:paraId="67E9BE8B" w14:textId="77777777" w:rsidR="006E1073" w:rsidRDefault="0016724F">
            <w:pPr>
              <w:jc w:val="center"/>
            </w:pPr>
            <w:r>
              <w:t xml:space="preserve">±1,6 </w:t>
            </w:r>
            <w:proofErr w:type="spellStart"/>
            <w:r>
              <w:t>мг</w:t>
            </w:r>
            <w:proofErr w:type="spellEnd"/>
          </w:p>
        </w:tc>
        <w:tc>
          <w:tcPr>
            <w:tcW w:w="1151" w:type="dxa"/>
          </w:tcPr>
          <w:p w14:paraId="0D3FBBFB" w14:textId="77777777" w:rsidR="006E1073" w:rsidRDefault="0016724F">
            <w:pPr>
              <w:jc w:val="center"/>
            </w:pPr>
            <w:r>
              <w:t>10.2023</w:t>
            </w:r>
          </w:p>
        </w:tc>
      </w:tr>
      <w:tr w:rsidR="006E1073" w14:paraId="78ADC8C3" w14:textId="77777777">
        <w:trPr>
          <w:jc w:val="center"/>
        </w:trPr>
        <w:tc>
          <w:tcPr>
            <w:tcW w:w="3135" w:type="dxa"/>
          </w:tcPr>
          <w:p w14:paraId="6F34D33E" w14:textId="77777777" w:rsidR="006E1073" w:rsidRDefault="0016724F">
            <w:proofErr w:type="spellStart"/>
            <w:r>
              <w:t>Гиря</w:t>
            </w:r>
            <w:proofErr w:type="spellEnd"/>
            <w:r>
              <w:t xml:space="preserve"> ГО-П-200 г</w:t>
            </w:r>
          </w:p>
        </w:tc>
        <w:tc>
          <w:tcPr>
            <w:tcW w:w="1916" w:type="dxa"/>
          </w:tcPr>
          <w:p w14:paraId="5898E5F6" w14:textId="77777777" w:rsidR="006E1073" w:rsidRDefault="0016724F">
            <w:pPr>
              <w:jc w:val="center"/>
            </w:pPr>
            <w:r>
              <w:t>25</w:t>
            </w:r>
          </w:p>
        </w:tc>
        <w:tc>
          <w:tcPr>
            <w:tcW w:w="1757" w:type="dxa"/>
          </w:tcPr>
          <w:p w14:paraId="7CBAF2B1" w14:textId="77777777" w:rsidR="006E1073" w:rsidRDefault="0016724F">
            <w:pPr>
              <w:jc w:val="center"/>
            </w:pPr>
            <w:r>
              <w:t>200 г</w:t>
            </w:r>
          </w:p>
        </w:tc>
        <w:tc>
          <w:tcPr>
            <w:tcW w:w="2154" w:type="dxa"/>
          </w:tcPr>
          <w:p w14:paraId="2AFD78D2" w14:textId="77777777" w:rsidR="006E1073" w:rsidRDefault="0016724F">
            <w:pPr>
              <w:jc w:val="center"/>
            </w:pPr>
            <w:r>
              <w:t xml:space="preserve">±3,0 </w:t>
            </w:r>
            <w:proofErr w:type="spellStart"/>
            <w:r>
              <w:t>мг</w:t>
            </w:r>
            <w:proofErr w:type="spellEnd"/>
          </w:p>
        </w:tc>
        <w:tc>
          <w:tcPr>
            <w:tcW w:w="1151" w:type="dxa"/>
          </w:tcPr>
          <w:p w14:paraId="5910E854" w14:textId="77777777" w:rsidR="006E1073" w:rsidRDefault="0016724F">
            <w:pPr>
              <w:jc w:val="center"/>
            </w:pPr>
            <w:r>
              <w:t>10.2023</w:t>
            </w:r>
          </w:p>
        </w:tc>
      </w:tr>
      <w:tr w:rsidR="006E1073" w14:paraId="38F9BE48" w14:textId="77777777">
        <w:trPr>
          <w:jc w:val="center"/>
        </w:trPr>
        <w:tc>
          <w:tcPr>
            <w:tcW w:w="3135" w:type="dxa"/>
          </w:tcPr>
          <w:p w14:paraId="3DFBD069" w14:textId="77777777" w:rsidR="006E1073" w:rsidRDefault="0016724F">
            <w:proofErr w:type="spellStart"/>
            <w:r>
              <w:t>Инфракрасный</w:t>
            </w:r>
            <w:proofErr w:type="spellEnd"/>
            <w:r>
              <w:t xml:space="preserve"> </w:t>
            </w:r>
            <w:proofErr w:type="spellStart"/>
            <w:r>
              <w:t>пирометр</w:t>
            </w:r>
            <w:proofErr w:type="spellEnd"/>
            <w:r>
              <w:t xml:space="preserve"> «Sight» </w:t>
            </w:r>
            <w:proofErr w:type="spellStart"/>
            <w:r>
              <w:t>модификации</w:t>
            </w:r>
            <w:proofErr w:type="spellEnd"/>
            <w:r>
              <w:t xml:space="preserve"> MS</w:t>
            </w:r>
          </w:p>
        </w:tc>
        <w:tc>
          <w:tcPr>
            <w:tcW w:w="1916" w:type="dxa"/>
          </w:tcPr>
          <w:p w14:paraId="00771175" w14:textId="77777777" w:rsidR="006E1073" w:rsidRDefault="0016724F">
            <w:pPr>
              <w:jc w:val="center"/>
            </w:pPr>
            <w:r>
              <w:t>12084916</w:t>
            </w:r>
          </w:p>
        </w:tc>
        <w:tc>
          <w:tcPr>
            <w:tcW w:w="1757" w:type="dxa"/>
          </w:tcPr>
          <w:p w14:paraId="72E569A7" w14:textId="77777777" w:rsidR="006E1073" w:rsidRDefault="0016724F">
            <w:pPr>
              <w:jc w:val="center"/>
            </w:pPr>
            <w:r>
              <w:t>-32 … +420 °С</w:t>
            </w:r>
          </w:p>
        </w:tc>
        <w:tc>
          <w:tcPr>
            <w:tcW w:w="2154" w:type="dxa"/>
          </w:tcPr>
          <w:p w14:paraId="661315B1" w14:textId="77777777" w:rsidR="006E1073" w:rsidRDefault="0016724F">
            <w:pPr>
              <w:jc w:val="center"/>
            </w:pPr>
            <w:r>
              <w:t xml:space="preserve">В </w:t>
            </w:r>
            <w:proofErr w:type="spellStart"/>
            <w:r>
              <w:t>диапазоне</w:t>
            </w:r>
            <w:proofErr w:type="spellEnd"/>
            <w:r>
              <w:t xml:space="preserve"> -32...0: ±(1+0,07*(</w:t>
            </w:r>
            <w:proofErr w:type="spellStart"/>
            <w:r>
              <w:t>tизм</w:t>
            </w:r>
            <w:proofErr w:type="spellEnd"/>
            <w:r>
              <w:t>.)) °С</w:t>
            </w:r>
            <w:r>
              <w:br/>
              <w:t xml:space="preserve">В </w:t>
            </w:r>
            <w:proofErr w:type="spellStart"/>
            <w:r>
              <w:t>диапазоне</w:t>
            </w:r>
            <w:proofErr w:type="spellEnd"/>
            <w:r>
              <w:t xml:space="preserve"> 0...100: ±1 °С</w:t>
            </w:r>
            <w:r>
              <w:br/>
              <w:t xml:space="preserve">В </w:t>
            </w:r>
            <w:proofErr w:type="spellStart"/>
            <w:r>
              <w:t>диапазоне</w:t>
            </w:r>
            <w:proofErr w:type="spellEnd"/>
            <w:r>
              <w:t xml:space="preserve"> </w:t>
            </w:r>
            <w:proofErr w:type="spellStart"/>
            <w:r>
              <w:t>выше</w:t>
            </w:r>
            <w:proofErr w:type="spellEnd"/>
            <w:r>
              <w:t xml:space="preserve"> 100°С: ±1%</w:t>
            </w:r>
          </w:p>
        </w:tc>
        <w:tc>
          <w:tcPr>
            <w:tcW w:w="1151" w:type="dxa"/>
          </w:tcPr>
          <w:p w14:paraId="05340D95" w14:textId="77777777" w:rsidR="006E1073" w:rsidRDefault="0016724F">
            <w:pPr>
              <w:jc w:val="center"/>
            </w:pPr>
            <w:r>
              <w:t>10.2023</w:t>
            </w:r>
          </w:p>
        </w:tc>
      </w:tr>
      <w:tr w:rsidR="006E1073" w14:paraId="55B88298" w14:textId="77777777">
        <w:trPr>
          <w:jc w:val="center"/>
        </w:trPr>
        <w:tc>
          <w:tcPr>
            <w:tcW w:w="3135" w:type="dxa"/>
          </w:tcPr>
          <w:p w14:paraId="6005AFFD" w14:textId="77777777" w:rsidR="006E1073" w:rsidRDefault="0016724F">
            <w:proofErr w:type="spellStart"/>
            <w:r>
              <w:t>Дифференциальный</w:t>
            </w:r>
            <w:proofErr w:type="spellEnd"/>
            <w:r>
              <w:t xml:space="preserve"> </w:t>
            </w:r>
            <w:proofErr w:type="spellStart"/>
            <w:r>
              <w:t>манометр</w:t>
            </w:r>
            <w:proofErr w:type="spellEnd"/>
            <w:r>
              <w:t xml:space="preserve"> </w:t>
            </w:r>
            <w:proofErr w:type="spellStart"/>
            <w:r>
              <w:t>цифровой</w:t>
            </w:r>
            <w:proofErr w:type="spellEnd"/>
            <w:r>
              <w:t xml:space="preserve"> ДМЦ-01М</w:t>
            </w:r>
          </w:p>
        </w:tc>
        <w:tc>
          <w:tcPr>
            <w:tcW w:w="1916" w:type="dxa"/>
          </w:tcPr>
          <w:p w14:paraId="553D62F6" w14:textId="77777777" w:rsidR="006E1073" w:rsidRDefault="0016724F">
            <w:pPr>
              <w:jc w:val="center"/>
            </w:pPr>
            <w:r>
              <w:t>05140</w:t>
            </w:r>
          </w:p>
        </w:tc>
        <w:tc>
          <w:tcPr>
            <w:tcW w:w="1757" w:type="dxa"/>
          </w:tcPr>
          <w:p w14:paraId="2F0A6058" w14:textId="77777777" w:rsidR="006E1073" w:rsidRDefault="0016724F">
            <w:pPr>
              <w:jc w:val="center"/>
            </w:pPr>
            <w:r>
              <w:t xml:space="preserve">0÷2 </w:t>
            </w:r>
            <w:proofErr w:type="spellStart"/>
            <w:r>
              <w:t>кПа</w:t>
            </w:r>
            <w:proofErr w:type="spellEnd"/>
          </w:p>
        </w:tc>
        <w:tc>
          <w:tcPr>
            <w:tcW w:w="2154" w:type="dxa"/>
          </w:tcPr>
          <w:p w14:paraId="3C1ED5CD" w14:textId="77777777" w:rsidR="006E1073" w:rsidRDefault="0016724F">
            <w:pPr>
              <w:jc w:val="center"/>
            </w:pPr>
            <w:r>
              <w:t>0…100Па  ±1,5Па</w:t>
            </w:r>
            <w:r>
              <w:br/>
              <w:t>(100,1…2000)</w:t>
            </w:r>
            <w:proofErr w:type="spellStart"/>
            <w:r>
              <w:t>Па</w:t>
            </w:r>
            <w:proofErr w:type="spellEnd"/>
            <w:r>
              <w:t xml:space="preserve"> ±(1+0,005 P)</w:t>
            </w:r>
            <w:r>
              <w:br/>
              <w:t>Р-</w:t>
            </w:r>
            <w:proofErr w:type="spellStart"/>
            <w:r>
              <w:t>измеренное</w:t>
            </w:r>
            <w:proofErr w:type="spellEnd"/>
            <w:r>
              <w:t xml:space="preserve"> значение</w:t>
            </w:r>
          </w:p>
        </w:tc>
        <w:tc>
          <w:tcPr>
            <w:tcW w:w="1151" w:type="dxa"/>
          </w:tcPr>
          <w:p w14:paraId="05FCFE68" w14:textId="77777777" w:rsidR="006E1073" w:rsidRDefault="0016724F">
            <w:pPr>
              <w:jc w:val="center"/>
            </w:pPr>
            <w:r>
              <w:t>08.2023</w:t>
            </w:r>
          </w:p>
        </w:tc>
      </w:tr>
    </w:tbl>
    <w:p w14:paraId="2276DE82" w14:textId="77777777" w:rsidR="006E1073" w:rsidRDefault="006E1073"/>
    <w:p w14:paraId="4542DA2C" w14:textId="77777777" w:rsidR="006E1073" w:rsidRDefault="0016724F">
      <w:pPr>
        <w:jc w:val="center"/>
      </w:pPr>
      <w:r>
        <w:rPr>
          <w:b/>
        </w:rPr>
        <w:t xml:space="preserve">10. </w:t>
      </w:r>
      <w:proofErr w:type="spellStart"/>
      <w:r>
        <w:rPr>
          <w:b/>
        </w:rPr>
        <w:t>Результаты</w:t>
      </w:r>
      <w:proofErr w:type="spellEnd"/>
      <w:r>
        <w:rPr>
          <w:b/>
        </w:rPr>
        <w:t xml:space="preserve"> испытаний</w:t>
      </w:r>
    </w:p>
    <w:p w14:paraId="30B8A59F" w14:textId="77777777" w:rsidR="006E1073" w:rsidRDefault="0016724F">
      <w:pPr>
        <w:spacing w:line="240" w:lineRule="auto"/>
        <w:ind w:left="142" w:right="142" w:firstLine="709"/>
        <w:jc w:val="both"/>
      </w:pPr>
      <w:r>
        <w:tab/>
      </w:r>
      <w:r>
        <w:br/>
        <w:t xml:space="preserve">    </w:t>
      </w:r>
      <w:r>
        <w:tab/>
      </w:r>
      <w:proofErr w:type="spellStart"/>
      <w:r>
        <w:t>Результаты</w:t>
      </w:r>
      <w:proofErr w:type="spellEnd"/>
      <w:r>
        <w:t xml:space="preserve"> </w:t>
      </w:r>
      <w:proofErr w:type="spellStart"/>
      <w:r>
        <w:t>измерений</w:t>
      </w:r>
      <w:proofErr w:type="spellEnd"/>
      <w:r>
        <w:t xml:space="preserve"> </w:t>
      </w:r>
      <w:proofErr w:type="spellStart"/>
      <w:r>
        <w:t>температуры</w:t>
      </w:r>
      <w:proofErr w:type="spellEnd"/>
      <w:r>
        <w:t xml:space="preserve"> в </w:t>
      </w:r>
      <w:proofErr w:type="spellStart"/>
      <w:r>
        <w:t>печах</w:t>
      </w:r>
      <w:proofErr w:type="spellEnd"/>
      <w:r>
        <w:t xml:space="preserve"> и на </w:t>
      </w:r>
      <w:proofErr w:type="spellStart"/>
      <w:r>
        <w:t>образцах</w:t>
      </w:r>
      <w:proofErr w:type="spellEnd"/>
      <w:r>
        <w:t xml:space="preserve"> </w:t>
      </w:r>
      <w:proofErr w:type="spellStart"/>
      <w:r>
        <w:t>представлены</w:t>
      </w:r>
      <w:proofErr w:type="spellEnd"/>
      <w:r>
        <w:t xml:space="preserve"> на </w:t>
      </w:r>
      <w:proofErr w:type="spellStart"/>
      <w:r>
        <w:t>рисунках</w:t>
      </w:r>
      <w:proofErr w:type="spellEnd"/>
      <w:r>
        <w:t xml:space="preserve"> 2-13.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температуры</w:t>
      </w:r>
      <w:proofErr w:type="spellEnd"/>
      <w:r>
        <w:t xml:space="preserve"> в </w:t>
      </w:r>
      <w:proofErr w:type="spellStart"/>
      <w:r>
        <w:t>печах</w:t>
      </w:r>
      <w:proofErr w:type="spellEnd"/>
      <w:r>
        <w:t xml:space="preserve"> на </w:t>
      </w:r>
      <w:proofErr w:type="spellStart"/>
      <w:r>
        <w:t>протяжении</w:t>
      </w:r>
      <w:proofErr w:type="spellEnd"/>
      <w:r>
        <w:t xml:space="preserve"> испытаний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превышали</w:t>
      </w:r>
      <w:proofErr w:type="spellEnd"/>
      <w:r>
        <w:t xml:space="preserve"> </w:t>
      </w:r>
      <w:proofErr w:type="spellStart"/>
      <w:r>
        <w:t>допустимых</w:t>
      </w:r>
      <w:proofErr w:type="spellEnd"/>
      <w:r>
        <w:t xml:space="preserve"> </w:t>
      </w:r>
      <w:proofErr w:type="spellStart"/>
      <w:r>
        <w:t>отклонений</w:t>
      </w:r>
      <w:proofErr w:type="spellEnd"/>
      <w:r>
        <w:t xml:space="preserve">, </w:t>
      </w:r>
      <w:proofErr w:type="spellStart"/>
      <w:r>
        <w:t>определенных</w:t>
      </w:r>
      <w:proofErr w:type="spellEnd"/>
      <w:r>
        <w:t xml:space="preserve"> ГОСТ 30247.0-94. </w:t>
      </w:r>
      <w:proofErr w:type="spellStart"/>
      <w:r>
        <w:t>Результаты</w:t>
      </w:r>
      <w:proofErr w:type="spellEnd"/>
      <w:r>
        <w:t xml:space="preserve"> </w:t>
      </w:r>
      <w:proofErr w:type="spellStart"/>
      <w:r>
        <w:t>измерений</w:t>
      </w:r>
      <w:proofErr w:type="spellEnd"/>
      <w:r>
        <w:t xml:space="preserve"> </w:t>
      </w:r>
      <w:proofErr w:type="spellStart"/>
      <w:r>
        <w:t>избыточного</w:t>
      </w:r>
      <w:proofErr w:type="spellEnd"/>
      <w:r>
        <w:t xml:space="preserve"> </w:t>
      </w:r>
      <w:proofErr w:type="spellStart"/>
      <w:r>
        <w:t>давления</w:t>
      </w:r>
      <w:proofErr w:type="spellEnd"/>
      <w:r>
        <w:t xml:space="preserve"> в </w:t>
      </w:r>
      <w:proofErr w:type="spellStart"/>
      <w:r>
        <w:t>печах</w:t>
      </w:r>
      <w:proofErr w:type="spellEnd"/>
      <w:r>
        <w:t xml:space="preserve"> </w:t>
      </w:r>
      <w:proofErr w:type="spellStart"/>
      <w:r>
        <w:t>представлены</w:t>
      </w:r>
      <w:proofErr w:type="spellEnd"/>
      <w:r>
        <w:t xml:space="preserve"> в </w:t>
      </w:r>
      <w:proofErr w:type="spellStart"/>
      <w:r>
        <w:t>таблицах</w:t>
      </w:r>
      <w:proofErr w:type="spellEnd"/>
      <w:r>
        <w:t xml:space="preserve"> 6-7.</w:t>
      </w:r>
    </w:p>
    <w:p w14:paraId="36B6A439" w14:textId="77777777" w:rsidR="006E1073" w:rsidRDefault="006E1073"/>
    <w:p w14:paraId="17C6E1EC" w14:textId="77777777" w:rsidR="006E1073" w:rsidRDefault="0016724F">
      <w:pPr>
        <w:ind w:left="1701"/>
      </w:pPr>
      <w:proofErr w:type="spellStart"/>
      <w:r>
        <w:t>Таблица</w:t>
      </w:r>
      <w:proofErr w:type="spellEnd"/>
      <w:r>
        <w:t xml:space="preserve"> 5. </w:t>
      </w:r>
      <w:proofErr w:type="spellStart"/>
      <w:r>
        <w:t>Условия</w:t>
      </w:r>
      <w:proofErr w:type="spellEnd"/>
      <w:r>
        <w:t xml:space="preserve"> </w:t>
      </w:r>
      <w:proofErr w:type="spellStart"/>
      <w:r>
        <w:t>проведения</w:t>
      </w:r>
      <w:proofErr w:type="spellEnd"/>
      <w:r>
        <w:t xml:space="preserve"> испытаний.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4853"/>
        <w:gridCol w:w="1361"/>
        <w:gridCol w:w="1361"/>
      </w:tblGrid>
      <w:tr w:rsidR="006E1073" w14:paraId="469AD919" w14:textId="77777777">
        <w:trPr>
          <w:jc w:val="center"/>
        </w:trPr>
        <w:tc>
          <w:tcPr>
            <w:tcW w:w="4853" w:type="dxa"/>
            <w:vMerge w:val="restart"/>
            <w:vAlign w:val="center"/>
          </w:tcPr>
          <w:p w14:paraId="43D5CB96" w14:textId="77777777" w:rsidR="006E1073" w:rsidRDefault="0016724F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усл</w:t>
            </w:r>
            <w:r>
              <w:t>овий</w:t>
            </w:r>
            <w:proofErr w:type="spellEnd"/>
            <w:r>
              <w:t xml:space="preserve"> </w:t>
            </w:r>
            <w:proofErr w:type="spellStart"/>
            <w:r>
              <w:t>при</w:t>
            </w:r>
            <w:proofErr w:type="spellEnd"/>
            <w:r>
              <w:t xml:space="preserve"> испытании</w:t>
            </w:r>
          </w:p>
        </w:tc>
        <w:tc>
          <w:tcPr>
            <w:tcW w:w="2722" w:type="dxa"/>
            <w:gridSpan w:val="2"/>
          </w:tcPr>
          <w:p w14:paraId="7BF023D0" w14:textId="77777777" w:rsidR="006E1073" w:rsidRDefault="0016724F">
            <w:pPr>
              <w:jc w:val="center"/>
            </w:pPr>
            <w:r>
              <w:t xml:space="preserve">Значение </w:t>
            </w:r>
            <w:proofErr w:type="spellStart"/>
            <w:r>
              <w:t>показателей</w:t>
            </w:r>
            <w:proofErr w:type="spellEnd"/>
          </w:p>
        </w:tc>
      </w:tr>
      <w:tr w:rsidR="006E1073" w14:paraId="60106684" w14:textId="77777777">
        <w:trPr>
          <w:jc w:val="center"/>
        </w:trPr>
        <w:tc>
          <w:tcPr>
            <w:tcW w:w="4853" w:type="dxa"/>
            <w:vMerge/>
          </w:tcPr>
          <w:p w14:paraId="3D877BB5" w14:textId="77777777" w:rsidR="006E1073" w:rsidRDefault="006E1073"/>
        </w:tc>
        <w:tc>
          <w:tcPr>
            <w:tcW w:w="1361" w:type="dxa"/>
          </w:tcPr>
          <w:p w14:paraId="11A1B09D" w14:textId="77777777" w:rsidR="006E1073" w:rsidRDefault="0016724F">
            <w:pPr>
              <w:jc w:val="center"/>
            </w:pPr>
            <w:r>
              <w:t>Образец №1</w:t>
            </w:r>
          </w:p>
        </w:tc>
        <w:tc>
          <w:tcPr>
            <w:tcW w:w="1361" w:type="dxa"/>
          </w:tcPr>
          <w:p w14:paraId="0301330F" w14:textId="77777777" w:rsidR="006E1073" w:rsidRDefault="0016724F">
            <w:pPr>
              <w:jc w:val="center"/>
            </w:pPr>
            <w:r>
              <w:t>Образец №2</w:t>
            </w:r>
          </w:p>
        </w:tc>
      </w:tr>
      <w:tr w:rsidR="006E1073" w14:paraId="24B02BFF" w14:textId="77777777">
        <w:trPr>
          <w:jc w:val="center"/>
        </w:trPr>
        <w:tc>
          <w:tcPr>
            <w:tcW w:w="4853" w:type="dxa"/>
          </w:tcPr>
          <w:p w14:paraId="7039CC44" w14:textId="77777777" w:rsidR="006E1073" w:rsidRDefault="0016724F">
            <w:r>
              <w:t xml:space="preserve">Дата(ы) </w:t>
            </w:r>
            <w:proofErr w:type="spellStart"/>
            <w:r>
              <w:t>проведения</w:t>
            </w:r>
            <w:proofErr w:type="spellEnd"/>
            <w:r>
              <w:t xml:space="preserve"> испытаний</w:t>
            </w:r>
          </w:p>
        </w:tc>
        <w:tc>
          <w:tcPr>
            <w:tcW w:w="1361" w:type="dxa"/>
          </w:tcPr>
          <w:p w14:paraId="745E3646" w14:textId="77777777" w:rsidR="006E1073" w:rsidRDefault="0016724F">
            <w:pPr>
              <w:jc w:val="center"/>
            </w:pPr>
            <w:r>
              <w:t>01.04.2023</w:t>
            </w:r>
          </w:p>
        </w:tc>
        <w:tc>
          <w:tcPr>
            <w:tcW w:w="1361" w:type="dxa"/>
          </w:tcPr>
          <w:p w14:paraId="5D551915" w14:textId="77777777" w:rsidR="006E1073" w:rsidRDefault="0016724F">
            <w:pPr>
              <w:jc w:val="center"/>
            </w:pPr>
            <w:r>
              <w:t>05.04.2023</w:t>
            </w:r>
          </w:p>
        </w:tc>
      </w:tr>
      <w:tr w:rsidR="006E1073" w14:paraId="18997689" w14:textId="77777777">
        <w:trPr>
          <w:jc w:val="center"/>
        </w:trPr>
        <w:tc>
          <w:tcPr>
            <w:tcW w:w="4853" w:type="dxa"/>
          </w:tcPr>
          <w:p w14:paraId="1594A8A9" w14:textId="77777777" w:rsidR="006E1073" w:rsidRDefault="0016724F">
            <w:r>
              <w:t xml:space="preserve">Температура </w:t>
            </w:r>
            <w:proofErr w:type="spellStart"/>
            <w:r>
              <w:t>окружающей</w:t>
            </w:r>
            <w:proofErr w:type="spellEnd"/>
            <w:r>
              <w:t xml:space="preserve"> </w:t>
            </w:r>
            <w:proofErr w:type="spellStart"/>
            <w:r>
              <w:t>среды</w:t>
            </w:r>
            <w:proofErr w:type="spellEnd"/>
            <w:r>
              <w:t>, °C</w:t>
            </w:r>
          </w:p>
        </w:tc>
        <w:tc>
          <w:tcPr>
            <w:tcW w:w="1361" w:type="dxa"/>
          </w:tcPr>
          <w:p w14:paraId="031718C4" w14:textId="77777777" w:rsidR="006E1073" w:rsidRDefault="0016724F">
            <w:pPr>
              <w:jc w:val="center"/>
            </w:pPr>
            <w:r>
              <w:t>17</w:t>
            </w:r>
          </w:p>
        </w:tc>
        <w:tc>
          <w:tcPr>
            <w:tcW w:w="1361" w:type="dxa"/>
          </w:tcPr>
          <w:p w14:paraId="281DC19D" w14:textId="77777777" w:rsidR="006E1073" w:rsidRDefault="0016724F">
            <w:pPr>
              <w:jc w:val="center"/>
            </w:pPr>
            <w:r>
              <w:t>16</w:t>
            </w:r>
          </w:p>
        </w:tc>
      </w:tr>
      <w:tr w:rsidR="006E1073" w14:paraId="0E3AEEAA" w14:textId="77777777">
        <w:trPr>
          <w:jc w:val="center"/>
        </w:trPr>
        <w:tc>
          <w:tcPr>
            <w:tcW w:w="4853" w:type="dxa"/>
          </w:tcPr>
          <w:p w14:paraId="52652FB9" w14:textId="77777777" w:rsidR="006E1073" w:rsidRDefault="0016724F">
            <w:proofErr w:type="spellStart"/>
            <w:r>
              <w:t>Атмосферное</w:t>
            </w:r>
            <w:proofErr w:type="spellEnd"/>
            <w:r>
              <w:t xml:space="preserve"> давление, </w:t>
            </w:r>
            <w:proofErr w:type="spellStart"/>
            <w:r>
              <w:t>кПа</w:t>
            </w:r>
            <w:proofErr w:type="spellEnd"/>
          </w:p>
        </w:tc>
        <w:tc>
          <w:tcPr>
            <w:tcW w:w="1361" w:type="dxa"/>
          </w:tcPr>
          <w:p w14:paraId="0EE4B0C4" w14:textId="77777777" w:rsidR="006E1073" w:rsidRDefault="0016724F">
            <w:pPr>
              <w:jc w:val="center"/>
            </w:pPr>
            <w:r>
              <w:t>97.9</w:t>
            </w:r>
          </w:p>
        </w:tc>
        <w:tc>
          <w:tcPr>
            <w:tcW w:w="1361" w:type="dxa"/>
          </w:tcPr>
          <w:p w14:paraId="765DF989" w14:textId="77777777" w:rsidR="006E1073" w:rsidRDefault="0016724F">
            <w:pPr>
              <w:jc w:val="center"/>
            </w:pPr>
            <w:r>
              <w:t>99.1</w:t>
            </w:r>
          </w:p>
        </w:tc>
      </w:tr>
      <w:tr w:rsidR="006E1073" w14:paraId="7BE45580" w14:textId="77777777">
        <w:trPr>
          <w:jc w:val="center"/>
        </w:trPr>
        <w:tc>
          <w:tcPr>
            <w:tcW w:w="4853" w:type="dxa"/>
          </w:tcPr>
          <w:p w14:paraId="05E2A6D5" w14:textId="77777777" w:rsidR="006E1073" w:rsidRDefault="0016724F">
            <w:proofErr w:type="spellStart"/>
            <w:r>
              <w:t>Относительная</w:t>
            </w:r>
            <w:proofErr w:type="spellEnd"/>
            <w:r>
              <w:t xml:space="preserve"> </w:t>
            </w:r>
            <w:proofErr w:type="spellStart"/>
            <w:r>
              <w:t>влажность</w:t>
            </w:r>
            <w:proofErr w:type="spellEnd"/>
            <w:r>
              <w:t xml:space="preserve"> </w:t>
            </w:r>
            <w:proofErr w:type="spellStart"/>
            <w:r>
              <w:t>воздуха</w:t>
            </w:r>
            <w:proofErr w:type="spellEnd"/>
            <w:r>
              <w:t>, %</w:t>
            </w:r>
          </w:p>
        </w:tc>
        <w:tc>
          <w:tcPr>
            <w:tcW w:w="1361" w:type="dxa"/>
          </w:tcPr>
          <w:p w14:paraId="63270042" w14:textId="77777777" w:rsidR="006E1073" w:rsidRDefault="0016724F">
            <w:pPr>
              <w:jc w:val="center"/>
            </w:pPr>
            <w:r>
              <w:t>46</w:t>
            </w:r>
          </w:p>
        </w:tc>
        <w:tc>
          <w:tcPr>
            <w:tcW w:w="1361" w:type="dxa"/>
          </w:tcPr>
          <w:p w14:paraId="6A41DDBC" w14:textId="77777777" w:rsidR="006E1073" w:rsidRDefault="0016724F">
            <w:pPr>
              <w:jc w:val="center"/>
            </w:pPr>
            <w:r>
              <w:t>49</w:t>
            </w:r>
          </w:p>
        </w:tc>
      </w:tr>
      <w:tr w:rsidR="006E1073" w14:paraId="011E0288" w14:textId="77777777">
        <w:trPr>
          <w:jc w:val="center"/>
        </w:trPr>
        <w:tc>
          <w:tcPr>
            <w:tcW w:w="4853" w:type="dxa"/>
          </w:tcPr>
          <w:p w14:paraId="01B11866" w14:textId="77777777" w:rsidR="006E1073" w:rsidRDefault="0016724F">
            <w:proofErr w:type="spellStart"/>
            <w:r>
              <w:t>Скорость</w:t>
            </w:r>
            <w:proofErr w:type="spellEnd"/>
            <w:r>
              <w:t xml:space="preserve"> </w:t>
            </w:r>
            <w:proofErr w:type="spellStart"/>
            <w:r>
              <w:t>движения</w:t>
            </w:r>
            <w:proofErr w:type="spellEnd"/>
            <w:r>
              <w:t xml:space="preserve"> </w:t>
            </w:r>
            <w:proofErr w:type="spellStart"/>
            <w:r>
              <w:t>воздуха</w:t>
            </w:r>
            <w:proofErr w:type="spellEnd"/>
            <w:r>
              <w:t>, м/</w:t>
            </w:r>
            <w:proofErr w:type="spellStart"/>
            <w:r>
              <w:t>сек</w:t>
            </w:r>
            <w:proofErr w:type="spellEnd"/>
          </w:p>
        </w:tc>
        <w:tc>
          <w:tcPr>
            <w:tcW w:w="1361" w:type="dxa"/>
          </w:tcPr>
          <w:p w14:paraId="0201AF24" w14:textId="77777777" w:rsidR="006E1073" w:rsidRDefault="0016724F">
            <w:pPr>
              <w:jc w:val="center"/>
            </w:pPr>
            <w:r>
              <w:t>0.1</w:t>
            </w:r>
          </w:p>
        </w:tc>
        <w:tc>
          <w:tcPr>
            <w:tcW w:w="1361" w:type="dxa"/>
          </w:tcPr>
          <w:p w14:paraId="15A8A065" w14:textId="77777777" w:rsidR="006E1073" w:rsidRDefault="0016724F">
            <w:pPr>
              <w:jc w:val="center"/>
            </w:pPr>
            <w:r>
              <w:t>0.1</w:t>
            </w:r>
          </w:p>
        </w:tc>
      </w:tr>
      <w:tr w:rsidR="006E1073" w14:paraId="79E5105A" w14:textId="77777777">
        <w:trPr>
          <w:jc w:val="center"/>
        </w:trPr>
        <w:tc>
          <w:tcPr>
            <w:tcW w:w="4853" w:type="dxa"/>
          </w:tcPr>
          <w:p w14:paraId="7753BDF7" w14:textId="77777777" w:rsidR="006E1073" w:rsidRDefault="0016724F">
            <w:proofErr w:type="spellStart"/>
            <w:r>
              <w:t>Напряжение</w:t>
            </w:r>
            <w:proofErr w:type="spellEnd"/>
            <w:r>
              <w:t xml:space="preserve"> </w:t>
            </w:r>
            <w:proofErr w:type="spellStart"/>
            <w:r>
              <w:t>сети</w:t>
            </w:r>
            <w:proofErr w:type="spellEnd"/>
            <w:r>
              <w:t xml:space="preserve"> </w:t>
            </w:r>
            <w:proofErr w:type="spellStart"/>
            <w:r>
              <w:t>электропитания</w:t>
            </w:r>
            <w:proofErr w:type="spellEnd"/>
            <w:r>
              <w:t>, В</w:t>
            </w:r>
          </w:p>
        </w:tc>
        <w:tc>
          <w:tcPr>
            <w:tcW w:w="1361" w:type="dxa"/>
          </w:tcPr>
          <w:p w14:paraId="62AB9AF8" w14:textId="77777777" w:rsidR="006E1073" w:rsidRDefault="0016724F">
            <w:pPr>
              <w:jc w:val="center"/>
            </w:pPr>
            <w:r>
              <w:t>231</w:t>
            </w:r>
          </w:p>
        </w:tc>
        <w:tc>
          <w:tcPr>
            <w:tcW w:w="1361" w:type="dxa"/>
          </w:tcPr>
          <w:p w14:paraId="6C650105" w14:textId="77777777" w:rsidR="006E1073" w:rsidRDefault="0016724F">
            <w:pPr>
              <w:jc w:val="center"/>
            </w:pPr>
            <w:r>
              <w:t>230</w:t>
            </w:r>
          </w:p>
        </w:tc>
      </w:tr>
      <w:tr w:rsidR="006E1073" w14:paraId="02DEDFB8" w14:textId="77777777">
        <w:trPr>
          <w:jc w:val="center"/>
        </w:trPr>
        <w:tc>
          <w:tcPr>
            <w:tcW w:w="4853" w:type="dxa"/>
          </w:tcPr>
          <w:p w14:paraId="63B1507E" w14:textId="77777777" w:rsidR="006E1073" w:rsidRDefault="0016724F">
            <w:proofErr w:type="spellStart"/>
            <w:r>
              <w:t>Частота</w:t>
            </w:r>
            <w:proofErr w:type="spellEnd"/>
            <w:r>
              <w:t xml:space="preserve"> </w:t>
            </w:r>
            <w:proofErr w:type="spellStart"/>
            <w:r>
              <w:t>переменного</w:t>
            </w:r>
            <w:proofErr w:type="spellEnd"/>
            <w:r>
              <w:t xml:space="preserve"> </w:t>
            </w:r>
            <w:proofErr w:type="spellStart"/>
            <w:r>
              <w:t>тока</w:t>
            </w:r>
            <w:proofErr w:type="spellEnd"/>
            <w:r>
              <w:t xml:space="preserve"> в </w:t>
            </w:r>
            <w:proofErr w:type="spellStart"/>
            <w:r>
              <w:t>сети</w:t>
            </w:r>
            <w:proofErr w:type="spellEnd"/>
            <w:r>
              <w:t xml:space="preserve"> </w:t>
            </w:r>
            <w:proofErr w:type="spellStart"/>
            <w:r>
              <w:t>электропитания</w:t>
            </w:r>
            <w:proofErr w:type="spellEnd"/>
            <w:r>
              <w:t xml:space="preserve">, </w:t>
            </w:r>
            <w:proofErr w:type="spellStart"/>
            <w:r>
              <w:t>Гц</w:t>
            </w:r>
            <w:proofErr w:type="spellEnd"/>
          </w:p>
        </w:tc>
        <w:tc>
          <w:tcPr>
            <w:tcW w:w="1361" w:type="dxa"/>
          </w:tcPr>
          <w:p w14:paraId="2469DF19" w14:textId="77777777" w:rsidR="006E1073" w:rsidRDefault="0016724F">
            <w:pPr>
              <w:jc w:val="center"/>
            </w:pPr>
            <w:r>
              <w:t>50</w:t>
            </w:r>
          </w:p>
        </w:tc>
        <w:tc>
          <w:tcPr>
            <w:tcW w:w="1361" w:type="dxa"/>
          </w:tcPr>
          <w:p w14:paraId="0CA07616" w14:textId="77777777" w:rsidR="006E1073" w:rsidRDefault="0016724F">
            <w:pPr>
              <w:jc w:val="center"/>
            </w:pPr>
            <w:r>
              <w:t>50</w:t>
            </w:r>
          </w:p>
        </w:tc>
      </w:tr>
    </w:tbl>
    <w:p w14:paraId="3B395263" w14:textId="2A1F8E10" w:rsidR="00D1660A" w:rsidRDefault="00D1660A"/>
    <w:p w14:paraId="1799CBFD" w14:textId="77777777" w:rsidR="00D1660A" w:rsidRDefault="00D1660A">
      <w:pPr>
        <w:spacing w:after="200"/>
      </w:pPr>
      <w:r>
        <w:br w:type="page"/>
      </w:r>
    </w:p>
    <w:p w14:paraId="344DDCE2" w14:textId="77777777" w:rsidR="006E1073" w:rsidRDefault="006E1073"/>
    <w:p w14:paraId="211A70D1" w14:textId="77777777" w:rsidR="006E1073" w:rsidRDefault="0016724F">
      <w:pPr>
        <w:ind w:left="1134"/>
      </w:pPr>
      <w:proofErr w:type="spellStart"/>
      <w:r>
        <w:t>Таблица</w:t>
      </w:r>
      <w:proofErr w:type="spellEnd"/>
      <w:r>
        <w:t xml:space="preserve"> 6. Давление в печи. Образец № 1.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1446"/>
        <w:gridCol w:w="1446"/>
        <w:gridCol w:w="1446"/>
        <w:gridCol w:w="1446"/>
        <w:gridCol w:w="1446"/>
        <w:gridCol w:w="1446"/>
      </w:tblGrid>
      <w:tr w:rsidR="006E1073" w14:paraId="0C3C1DF4" w14:textId="77777777">
        <w:trPr>
          <w:jc w:val="center"/>
        </w:trPr>
        <w:tc>
          <w:tcPr>
            <w:tcW w:w="1446" w:type="dxa"/>
          </w:tcPr>
          <w:p w14:paraId="0E66CC09" w14:textId="77777777" w:rsidR="006E1073" w:rsidRDefault="0016724F">
            <w:pPr>
              <w:jc w:val="center"/>
            </w:pPr>
            <w:proofErr w:type="spellStart"/>
            <w:r>
              <w:rPr>
                <w:b/>
              </w:rPr>
              <w:t>Время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мин</w:t>
            </w:r>
            <w:proofErr w:type="spellEnd"/>
          </w:p>
        </w:tc>
        <w:tc>
          <w:tcPr>
            <w:tcW w:w="1446" w:type="dxa"/>
          </w:tcPr>
          <w:p w14:paraId="18AE1B09" w14:textId="77777777" w:rsidR="006E1073" w:rsidRDefault="0016724F">
            <w:pPr>
              <w:jc w:val="center"/>
            </w:pPr>
            <w:r>
              <w:rPr>
                <w:b/>
              </w:rPr>
              <w:t xml:space="preserve">Давление, </w:t>
            </w:r>
            <w:proofErr w:type="spellStart"/>
            <w:r>
              <w:rPr>
                <w:b/>
              </w:rPr>
              <w:t>Па</w:t>
            </w:r>
            <w:proofErr w:type="spellEnd"/>
          </w:p>
        </w:tc>
        <w:tc>
          <w:tcPr>
            <w:tcW w:w="1446" w:type="dxa"/>
          </w:tcPr>
          <w:p w14:paraId="6A4FF0B9" w14:textId="77777777" w:rsidR="006E1073" w:rsidRDefault="0016724F">
            <w:pPr>
              <w:jc w:val="center"/>
            </w:pPr>
            <w:proofErr w:type="spellStart"/>
            <w:r>
              <w:rPr>
                <w:b/>
              </w:rPr>
              <w:t>Время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мин</w:t>
            </w:r>
            <w:proofErr w:type="spellEnd"/>
          </w:p>
        </w:tc>
        <w:tc>
          <w:tcPr>
            <w:tcW w:w="1446" w:type="dxa"/>
          </w:tcPr>
          <w:p w14:paraId="17D2DBDA" w14:textId="77777777" w:rsidR="006E1073" w:rsidRDefault="0016724F">
            <w:pPr>
              <w:jc w:val="center"/>
            </w:pPr>
            <w:r>
              <w:rPr>
                <w:b/>
              </w:rPr>
              <w:t xml:space="preserve">Давление, </w:t>
            </w:r>
            <w:proofErr w:type="spellStart"/>
            <w:r>
              <w:rPr>
                <w:b/>
              </w:rPr>
              <w:t>Па</w:t>
            </w:r>
            <w:proofErr w:type="spellEnd"/>
          </w:p>
        </w:tc>
        <w:tc>
          <w:tcPr>
            <w:tcW w:w="1446" w:type="dxa"/>
          </w:tcPr>
          <w:p w14:paraId="0F48EA3A" w14:textId="77777777" w:rsidR="006E1073" w:rsidRDefault="0016724F">
            <w:pPr>
              <w:jc w:val="center"/>
            </w:pPr>
            <w:proofErr w:type="spellStart"/>
            <w:r>
              <w:rPr>
                <w:b/>
              </w:rPr>
              <w:t>Время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мин</w:t>
            </w:r>
            <w:proofErr w:type="spellEnd"/>
          </w:p>
        </w:tc>
        <w:tc>
          <w:tcPr>
            <w:tcW w:w="1446" w:type="dxa"/>
          </w:tcPr>
          <w:p w14:paraId="7B4E771A" w14:textId="77777777" w:rsidR="006E1073" w:rsidRDefault="0016724F">
            <w:pPr>
              <w:jc w:val="center"/>
            </w:pPr>
            <w:r>
              <w:rPr>
                <w:b/>
              </w:rPr>
              <w:t xml:space="preserve">Давление, </w:t>
            </w:r>
            <w:proofErr w:type="spellStart"/>
            <w:r>
              <w:rPr>
                <w:b/>
              </w:rPr>
              <w:t>Па</w:t>
            </w:r>
            <w:proofErr w:type="spellEnd"/>
          </w:p>
        </w:tc>
      </w:tr>
      <w:tr w:rsidR="006E1073" w14:paraId="4F6082E3" w14:textId="77777777">
        <w:trPr>
          <w:jc w:val="center"/>
        </w:trPr>
        <w:tc>
          <w:tcPr>
            <w:tcW w:w="1446" w:type="dxa"/>
          </w:tcPr>
          <w:p w14:paraId="7955D6B4" w14:textId="77777777" w:rsidR="006E1073" w:rsidRDefault="0016724F">
            <w:pPr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446" w:type="dxa"/>
          </w:tcPr>
          <w:p w14:paraId="6D1AB904" w14:textId="77777777" w:rsidR="006E1073" w:rsidRDefault="0016724F">
            <w:pPr>
              <w:jc w:val="center"/>
            </w:pPr>
            <w:r>
              <w:t>9.4</w:t>
            </w:r>
          </w:p>
        </w:tc>
        <w:tc>
          <w:tcPr>
            <w:tcW w:w="1446" w:type="dxa"/>
          </w:tcPr>
          <w:p w14:paraId="3538B196" w14:textId="77777777" w:rsidR="006E1073" w:rsidRDefault="0016724F">
            <w:pPr>
              <w:jc w:val="center"/>
            </w:pPr>
            <w:r>
              <w:rPr>
                <w:b/>
              </w:rPr>
              <w:t>21</w:t>
            </w:r>
          </w:p>
        </w:tc>
        <w:tc>
          <w:tcPr>
            <w:tcW w:w="1446" w:type="dxa"/>
          </w:tcPr>
          <w:p w14:paraId="5B0186F5" w14:textId="77777777" w:rsidR="006E1073" w:rsidRDefault="0016724F">
            <w:pPr>
              <w:jc w:val="center"/>
            </w:pPr>
            <w:r>
              <w:t>9.1</w:t>
            </w:r>
          </w:p>
        </w:tc>
        <w:tc>
          <w:tcPr>
            <w:tcW w:w="1446" w:type="dxa"/>
          </w:tcPr>
          <w:p w14:paraId="64A33912" w14:textId="77777777" w:rsidR="006E1073" w:rsidRDefault="0016724F">
            <w:pPr>
              <w:jc w:val="center"/>
            </w:pPr>
            <w:r>
              <w:rPr>
                <w:b/>
              </w:rPr>
              <w:t>41</w:t>
            </w:r>
          </w:p>
        </w:tc>
        <w:tc>
          <w:tcPr>
            <w:tcW w:w="1446" w:type="dxa"/>
          </w:tcPr>
          <w:p w14:paraId="64D16019" w14:textId="77777777" w:rsidR="006E1073" w:rsidRDefault="0016724F">
            <w:pPr>
              <w:jc w:val="center"/>
            </w:pPr>
            <w:r>
              <w:t>9.6</w:t>
            </w:r>
          </w:p>
        </w:tc>
      </w:tr>
      <w:tr w:rsidR="006E1073" w14:paraId="0289B1D8" w14:textId="77777777">
        <w:trPr>
          <w:jc w:val="center"/>
        </w:trPr>
        <w:tc>
          <w:tcPr>
            <w:tcW w:w="1446" w:type="dxa"/>
          </w:tcPr>
          <w:p w14:paraId="448A1635" w14:textId="77777777" w:rsidR="006E1073" w:rsidRDefault="0016724F">
            <w:pPr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1446" w:type="dxa"/>
          </w:tcPr>
          <w:p w14:paraId="0082BDA2" w14:textId="77777777" w:rsidR="006E1073" w:rsidRDefault="0016724F">
            <w:pPr>
              <w:jc w:val="center"/>
            </w:pPr>
            <w:r>
              <w:t>10.4</w:t>
            </w:r>
          </w:p>
        </w:tc>
        <w:tc>
          <w:tcPr>
            <w:tcW w:w="1446" w:type="dxa"/>
          </w:tcPr>
          <w:p w14:paraId="32B1A32E" w14:textId="77777777" w:rsidR="006E1073" w:rsidRDefault="0016724F">
            <w:pPr>
              <w:jc w:val="center"/>
            </w:pPr>
            <w:r>
              <w:rPr>
                <w:b/>
              </w:rPr>
              <w:t>22</w:t>
            </w:r>
          </w:p>
        </w:tc>
        <w:tc>
          <w:tcPr>
            <w:tcW w:w="1446" w:type="dxa"/>
          </w:tcPr>
          <w:p w14:paraId="63CDDF72" w14:textId="77777777" w:rsidR="006E1073" w:rsidRDefault="0016724F">
            <w:pPr>
              <w:jc w:val="center"/>
            </w:pPr>
            <w:r>
              <w:t>10.5</w:t>
            </w:r>
          </w:p>
        </w:tc>
        <w:tc>
          <w:tcPr>
            <w:tcW w:w="1446" w:type="dxa"/>
          </w:tcPr>
          <w:p w14:paraId="6C02058B" w14:textId="77777777" w:rsidR="006E1073" w:rsidRDefault="0016724F">
            <w:pPr>
              <w:jc w:val="center"/>
            </w:pPr>
            <w:r>
              <w:rPr>
                <w:b/>
              </w:rPr>
              <w:t>42</w:t>
            </w:r>
          </w:p>
        </w:tc>
        <w:tc>
          <w:tcPr>
            <w:tcW w:w="1446" w:type="dxa"/>
          </w:tcPr>
          <w:p w14:paraId="249BA806" w14:textId="77777777" w:rsidR="006E1073" w:rsidRDefault="0016724F">
            <w:pPr>
              <w:jc w:val="center"/>
            </w:pPr>
            <w:r>
              <w:t>10.9</w:t>
            </w:r>
          </w:p>
        </w:tc>
      </w:tr>
      <w:tr w:rsidR="006E1073" w14:paraId="0C3C55BC" w14:textId="77777777">
        <w:trPr>
          <w:jc w:val="center"/>
        </w:trPr>
        <w:tc>
          <w:tcPr>
            <w:tcW w:w="1446" w:type="dxa"/>
          </w:tcPr>
          <w:p w14:paraId="77785FC4" w14:textId="77777777" w:rsidR="006E1073" w:rsidRDefault="0016724F">
            <w:pPr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1446" w:type="dxa"/>
          </w:tcPr>
          <w:p w14:paraId="5FFEDA2A" w14:textId="77777777" w:rsidR="006E1073" w:rsidRDefault="0016724F">
            <w:pPr>
              <w:jc w:val="center"/>
            </w:pPr>
            <w:r>
              <w:t>11.1</w:t>
            </w:r>
          </w:p>
        </w:tc>
        <w:tc>
          <w:tcPr>
            <w:tcW w:w="1446" w:type="dxa"/>
          </w:tcPr>
          <w:p w14:paraId="4F0466AE" w14:textId="77777777" w:rsidR="006E1073" w:rsidRDefault="0016724F">
            <w:pPr>
              <w:jc w:val="center"/>
            </w:pPr>
            <w:r>
              <w:rPr>
                <w:b/>
              </w:rPr>
              <w:t>23</w:t>
            </w:r>
          </w:p>
        </w:tc>
        <w:tc>
          <w:tcPr>
            <w:tcW w:w="1446" w:type="dxa"/>
          </w:tcPr>
          <w:p w14:paraId="76E410DA" w14:textId="77777777" w:rsidR="006E1073" w:rsidRDefault="0016724F">
            <w:pPr>
              <w:jc w:val="center"/>
            </w:pPr>
            <w:r>
              <w:t>10.6</w:t>
            </w:r>
          </w:p>
        </w:tc>
        <w:tc>
          <w:tcPr>
            <w:tcW w:w="1446" w:type="dxa"/>
          </w:tcPr>
          <w:p w14:paraId="26676DC3" w14:textId="77777777" w:rsidR="006E1073" w:rsidRDefault="0016724F">
            <w:pPr>
              <w:jc w:val="center"/>
            </w:pPr>
            <w:r>
              <w:rPr>
                <w:b/>
              </w:rPr>
              <w:t>43</w:t>
            </w:r>
          </w:p>
        </w:tc>
        <w:tc>
          <w:tcPr>
            <w:tcW w:w="1446" w:type="dxa"/>
          </w:tcPr>
          <w:p w14:paraId="68EAA156" w14:textId="77777777" w:rsidR="006E1073" w:rsidRDefault="0016724F">
            <w:pPr>
              <w:jc w:val="center"/>
            </w:pPr>
            <w:r>
              <w:t>10.5</w:t>
            </w:r>
          </w:p>
        </w:tc>
      </w:tr>
      <w:tr w:rsidR="006E1073" w14:paraId="7E69DB00" w14:textId="77777777">
        <w:trPr>
          <w:jc w:val="center"/>
        </w:trPr>
        <w:tc>
          <w:tcPr>
            <w:tcW w:w="1446" w:type="dxa"/>
          </w:tcPr>
          <w:p w14:paraId="01B1B995" w14:textId="77777777" w:rsidR="006E1073" w:rsidRDefault="0016724F">
            <w:pPr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1446" w:type="dxa"/>
          </w:tcPr>
          <w:p w14:paraId="1A294A05" w14:textId="77777777" w:rsidR="006E1073" w:rsidRDefault="0016724F">
            <w:pPr>
              <w:jc w:val="center"/>
            </w:pPr>
            <w:r>
              <w:t>8.0</w:t>
            </w:r>
          </w:p>
        </w:tc>
        <w:tc>
          <w:tcPr>
            <w:tcW w:w="1446" w:type="dxa"/>
          </w:tcPr>
          <w:p w14:paraId="3D0960D5" w14:textId="77777777" w:rsidR="006E1073" w:rsidRDefault="0016724F">
            <w:pPr>
              <w:jc w:val="center"/>
            </w:pPr>
            <w:r>
              <w:rPr>
                <w:b/>
              </w:rPr>
              <w:t>24</w:t>
            </w:r>
          </w:p>
        </w:tc>
        <w:tc>
          <w:tcPr>
            <w:tcW w:w="1446" w:type="dxa"/>
          </w:tcPr>
          <w:p w14:paraId="2BD4B302" w14:textId="77777777" w:rsidR="006E1073" w:rsidRDefault="0016724F">
            <w:pPr>
              <w:jc w:val="center"/>
            </w:pPr>
            <w:r>
              <w:t>9.0</w:t>
            </w:r>
          </w:p>
        </w:tc>
        <w:tc>
          <w:tcPr>
            <w:tcW w:w="1446" w:type="dxa"/>
          </w:tcPr>
          <w:p w14:paraId="19E40F39" w14:textId="77777777" w:rsidR="006E1073" w:rsidRDefault="0016724F">
            <w:pPr>
              <w:jc w:val="center"/>
            </w:pPr>
            <w:r>
              <w:rPr>
                <w:b/>
              </w:rPr>
              <w:t>44</w:t>
            </w:r>
          </w:p>
        </w:tc>
        <w:tc>
          <w:tcPr>
            <w:tcW w:w="1446" w:type="dxa"/>
          </w:tcPr>
          <w:p w14:paraId="5D28B9B9" w14:textId="77777777" w:rsidR="006E1073" w:rsidRDefault="0016724F">
            <w:pPr>
              <w:jc w:val="center"/>
            </w:pPr>
            <w:r>
              <w:t>9.8</w:t>
            </w:r>
          </w:p>
        </w:tc>
      </w:tr>
      <w:tr w:rsidR="006E1073" w14:paraId="463D72D7" w14:textId="77777777">
        <w:trPr>
          <w:jc w:val="center"/>
        </w:trPr>
        <w:tc>
          <w:tcPr>
            <w:tcW w:w="1446" w:type="dxa"/>
          </w:tcPr>
          <w:p w14:paraId="3E038550" w14:textId="77777777" w:rsidR="006E1073" w:rsidRDefault="0016724F">
            <w:pPr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1446" w:type="dxa"/>
          </w:tcPr>
          <w:p w14:paraId="281E20B6" w14:textId="77777777" w:rsidR="006E1073" w:rsidRDefault="0016724F">
            <w:pPr>
              <w:jc w:val="center"/>
            </w:pPr>
            <w:r>
              <w:t>10.7</w:t>
            </w:r>
          </w:p>
        </w:tc>
        <w:tc>
          <w:tcPr>
            <w:tcW w:w="1446" w:type="dxa"/>
          </w:tcPr>
          <w:p w14:paraId="26D9A702" w14:textId="77777777" w:rsidR="006E1073" w:rsidRDefault="0016724F">
            <w:pPr>
              <w:jc w:val="center"/>
            </w:pPr>
            <w:r>
              <w:rPr>
                <w:b/>
              </w:rPr>
              <w:t>25</w:t>
            </w:r>
          </w:p>
        </w:tc>
        <w:tc>
          <w:tcPr>
            <w:tcW w:w="1446" w:type="dxa"/>
          </w:tcPr>
          <w:p w14:paraId="06E8B6BF" w14:textId="77777777" w:rsidR="006E1073" w:rsidRDefault="0016724F">
            <w:pPr>
              <w:jc w:val="center"/>
            </w:pPr>
            <w:r>
              <w:t>9.7</w:t>
            </w:r>
          </w:p>
        </w:tc>
        <w:tc>
          <w:tcPr>
            <w:tcW w:w="1446" w:type="dxa"/>
          </w:tcPr>
          <w:p w14:paraId="28B767A6" w14:textId="77777777" w:rsidR="006E1073" w:rsidRDefault="0016724F">
            <w:pPr>
              <w:jc w:val="center"/>
            </w:pPr>
            <w:r>
              <w:rPr>
                <w:b/>
              </w:rPr>
              <w:t>45</w:t>
            </w:r>
          </w:p>
        </w:tc>
        <w:tc>
          <w:tcPr>
            <w:tcW w:w="1446" w:type="dxa"/>
          </w:tcPr>
          <w:p w14:paraId="1F100FDE" w14:textId="77777777" w:rsidR="006E1073" w:rsidRDefault="0016724F">
            <w:pPr>
              <w:jc w:val="center"/>
            </w:pPr>
            <w:r>
              <w:t>9.1</w:t>
            </w:r>
          </w:p>
        </w:tc>
      </w:tr>
      <w:tr w:rsidR="006E1073" w14:paraId="74576A1C" w14:textId="77777777">
        <w:trPr>
          <w:jc w:val="center"/>
        </w:trPr>
        <w:tc>
          <w:tcPr>
            <w:tcW w:w="1446" w:type="dxa"/>
          </w:tcPr>
          <w:p w14:paraId="3E6B8EFA" w14:textId="77777777" w:rsidR="006E1073" w:rsidRDefault="0016724F">
            <w:pPr>
              <w:jc w:val="center"/>
            </w:pPr>
            <w:r>
              <w:rPr>
                <w:b/>
              </w:rPr>
              <w:t>6</w:t>
            </w:r>
          </w:p>
        </w:tc>
        <w:tc>
          <w:tcPr>
            <w:tcW w:w="1446" w:type="dxa"/>
          </w:tcPr>
          <w:p w14:paraId="3F58E3BD" w14:textId="77777777" w:rsidR="006E1073" w:rsidRDefault="0016724F">
            <w:pPr>
              <w:jc w:val="center"/>
            </w:pPr>
            <w:r>
              <w:t>11.6</w:t>
            </w:r>
          </w:p>
        </w:tc>
        <w:tc>
          <w:tcPr>
            <w:tcW w:w="1446" w:type="dxa"/>
          </w:tcPr>
          <w:p w14:paraId="5025981C" w14:textId="77777777" w:rsidR="006E1073" w:rsidRDefault="0016724F">
            <w:pPr>
              <w:jc w:val="center"/>
            </w:pPr>
            <w:r>
              <w:rPr>
                <w:b/>
              </w:rPr>
              <w:t>26</w:t>
            </w:r>
          </w:p>
        </w:tc>
        <w:tc>
          <w:tcPr>
            <w:tcW w:w="1446" w:type="dxa"/>
          </w:tcPr>
          <w:p w14:paraId="4D494AD4" w14:textId="77777777" w:rsidR="006E1073" w:rsidRDefault="0016724F">
            <w:pPr>
              <w:jc w:val="center"/>
            </w:pPr>
            <w:r>
              <w:t>10.3</w:t>
            </w:r>
          </w:p>
        </w:tc>
        <w:tc>
          <w:tcPr>
            <w:tcW w:w="1446" w:type="dxa"/>
          </w:tcPr>
          <w:p w14:paraId="0FC88CFF" w14:textId="77777777" w:rsidR="006E1073" w:rsidRDefault="0016724F">
            <w:pPr>
              <w:jc w:val="center"/>
            </w:pPr>
            <w:r>
              <w:rPr>
                <w:b/>
              </w:rPr>
              <w:t>46</w:t>
            </w:r>
          </w:p>
        </w:tc>
        <w:tc>
          <w:tcPr>
            <w:tcW w:w="1446" w:type="dxa"/>
          </w:tcPr>
          <w:p w14:paraId="1BD5CE48" w14:textId="77777777" w:rsidR="006E1073" w:rsidRDefault="0016724F">
            <w:pPr>
              <w:jc w:val="center"/>
            </w:pPr>
            <w:r>
              <w:t>9.4</w:t>
            </w:r>
          </w:p>
        </w:tc>
      </w:tr>
      <w:tr w:rsidR="006E1073" w14:paraId="28ACD2D9" w14:textId="77777777">
        <w:trPr>
          <w:jc w:val="center"/>
        </w:trPr>
        <w:tc>
          <w:tcPr>
            <w:tcW w:w="1446" w:type="dxa"/>
          </w:tcPr>
          <w:p w14:paraId="588E98B9" w14:textId="77777777" w:rsidR="006E1073" w:rsidRDefault="0016724F">
            <w:pPr>
              <w:jc w:val="center"/>
            </w:pPr>
            <w:r>
              <w:rPr>
                <w:b/>
              </w:rPr>
              <w:t>7</w:t>
            </w:r>
          </w:p>
        </w:tc>
        <w:tc>
          <w:tcPr>
            <w:tcW w:w="1446" w:type="dxa"/>
          </w:tcPr>
          <w:p w14:paraId="7185E86A" w14:textId="77777777" w:rsidR="006E1073" w:rsidRDefault="0016724F">
            <w:pPr>
              <w:jc w:val="center"/>
            </w:pPr>
            <w:r>
              <w:t>11.4</w:t>
            </w:r>
          </w:p>
        </w:tc>
        <w:tc>
          <w:tcPr>
            <w:tcW w:w="1446" w:type="dxa"/>
          </w:tcPr>
          <w:p w14:paraId="39322A56" w14:textId="77777777" w:rsidR="006E1073" w:rsidRDefault="0016724F">
            <w:pPr>
              <w:jc w:val="center"/>
            </w:pPr>
            <w:r>
              <w:rPr>
                <w:b/>
              </w:rPr>
              <w:t>27</w:t>
            </w:r>
          </w:p>
        </w:tc>
        <w:tc>
          <w:tcPr>
            <w:tcW w:w="1446" w:type="dxa"/>
          </w:tcPr>
          <w:p w14:paraId="548EFA96" w14:textId="77777777" w:rsidR="006E1073" w:rsidRDefault="0016724F">
            <w:pPr>
              <w:jc w:val="center"/>
            </w:pPr>
            <w:r>
              <w:t>10.5</w:t>
            </w:r>
          </w:p>
        </w:tc>
        <w:tc>
          <w:tcPr>
            <w:tcW w:w="1446" w:type="dxa"/>
          </w:tcPr>
          <w:p w14:paraId="0C302210" w14:textId="77777777" w:rsidR="006E1073" w:rsidRDefault="0016724F">
            <w:pPr>
              <w:jc w:val="center"/>
            </w:pPr>
            <w:r>
              <w:rPr>
                <w:b/>
              </w:rPr>
              <w:t>47</w:t>
            </w:r>
          </w:p>
        </w:tc>
        <w:tc>
          <w:tcPr>
            <w:tcW w:w="1446" w:type="dxa"/>
          </w:tcPr>
          <w:p w14:paraId="2D9783EC" w14:textId="77777777" w:rsidR="006E1073" w:rsidRDefault="0016724F">
            <w:pPr>
              <w:jc w:val="center"/>
            </w:pPr>
            <w:r>
              <w:t>9.3</w:t>
            </w:r>
          </w:p>
        </w:tc>
      </w:tr>
      <w:tr w:rsidR="006E1073" w14:paraId="0ED9FD16" w14:textId="77777777">
        <w:trPr>
          <w:jc w:val="center"/>
        </w:trPr>
        <w:tc>
          <w:tcPr>
            <w:tcW w:w="1446" w:type="dxa"/>
          </w:tcPr>
          <w:p w14:paraId="092187B5" w14:textId="77777777" w:rsidR="006E1073" w:rsidRDefault="0016724F">
            <w:pPr>
              <w:jc w:val="center"/>
            </w:pPr>
            <w:r>
              <w:rPr>
                <w:b/>
              </w:rPr>
              <w:t>8</w:t>
            </w:r>
          </w:p>
        </w:tc>
        <w:tc>
          <w:tcPr>
            <w:tcW w:w="1446" w:type="dxa"/>
          </w:tcPr>
          <w:p w14:paraId="665FD90F" w14:textId="77777777" w:rsidR="006E1073" w:rsidRDefault="0016724F">
            <w:pPr>
              <w:jc w:val="center"/>
            </w:pPr>
            <w:r>
              <w:t>10.7</w:t>
            </w:r>
          </w:p>
        </w:tc>
        <w:tc>
          <w:tcPr>
            <w:tcW w:w="1446" w:type="dxa"/>
          </w:tcPr>
          <w:p w14:paraId="0616F808" w14:textId="77777777" w:rsidR="006E1073" w:rsidRDefault="0016724F">
            <w:pPr>
              <w:jc w:val="center"/>
            </w:pPr>
            <w:r>
              <w:rPr>
                <w:b/>
              </w:rPr>
              <w:t>28</w:t>
            </w:r>
          </w:p>
        </w:tc>
        <w:tc>
          <w:tcPr>
            <w:tcW w:w="1446" w:type="dxa"/>
          </w:tcPr>
          <w:p w14:paraId="3A360DBE" w14:textId="77777777" w:rsidR="006E1073" w:rsidRDefault="0016724F">
            <w:pPr>
              <w:jc w:val="center"/>
            </w:pPr>
            <w:r>
              <w:t>9.6</w:t>
            </w:r>
          </w:p>
        </w:tc>
        <w:tc>
          <w:tcPr>
            <w:tcW w:w="1446" w:type="dxa"/>
          </w:tcPr>
          <w:p w14:paraId="46BA0CC3" w14:textId="77777777" w:rsidR="006E1073" w:rsidRDefault="0016724F">
            <w:pPr>
              <w:jc w:val="center"/>
            </w:pPr>
            <w:r>
              <w:rPr>
                <w:b/>
              </w:rPr>
              <w:t>48</w:t>
            </w:r>
          </w:p>
        </w:tc>
        <w:tc>
          <w:tcPr>
            <w:tcW w:w="1446" w:type="dxa"/>
          </w:tcPr>
          <w:p w14:paraId="6A886D67" w14:textId="77777777" w:rsidR="006E1073" w:rsidRDefault="0016724F">
            <w:pPr>
              <w:jc w:val="center"/>
            </w:pPr>
            <w:r>
              <w:t>9.9</w:t>
            </w:r>
          </w:p>
        </w:tc>
      </w:tr>
      <w:tr w:rsidR="006E1073" w14:paraId="798DED4A" w14:textId="77777777">
        <w:trPr>
          <w:jc w:val="center"/>
        </w:trPr>
        <w:tc>
          <w:tcPr>
            <w:tcW w:w="1446" w:type="dxa"/>
          </w:tcPr>
          <w:p w14:paraId="5BCEE159" w14:textId="77777777" w:rsidR="006E1073" w:rsidRDefault="0016724F">
            <w:pPr>
              <w:jc w:val="center"/>
            </w:pPr>
            <w:r>
              <w:rPr>
                <w:b/>
              </w:rPr>
              <w:t>9</w:t>
            </w:r>
          </w:p>
        </w:tc>
        <w:tc>
          <w:tcPr>
            <w:tcW w:w="1446" w:type="dxa"/>
          </w:tcPr>
          <w:p w14:paraId="2AA8018E" w14:textId="77777777" w:rsidR="006E1073" w:rsidRDefault="0016724F">
            <w:pPr>
              <w:jc w:val="center"/>
            </w:pPr>
            <w:r>
              <w:t>10.2</w:t>
            </w:r>
          </w:p>
        </w:tc>
        <w:tc>
          <w:tcPr>
            <w:tcW w:w="1446" w:type="dxa"/>
          </w:tcPr>
          <w:p w14:paraId="0A505F7C" w14:textId="77777777" w:rsidR="006E1073" w:rsidRDefault="0016724F">
            <w:pPr>
              <w:jc w:val="center"/>
            </w:pPr>
            <w:r>
              <w:rPr>
                <w:b/>
              </w:rPr>
              <w:t>29</w:t>
            </w:r>
          </w:p>
        </w:tc>
        <w:tc>
          <w:tcPr>
            <w:tcW w:w="1446" w:type="dxa"/>
          </w:tcPr>
          <w:p w14:paraId="486BC2AE" w14:textId="77777777" w:rsidR="006E1073" w:rsidRDefault="0016724F">
            <w:pPr>
              <w:jc w:val="center"/>
            </w:pPr>
            <w:r>
              <w:t>10.1</w:t>
            </w:r>
          </w:p>
        </w:tc>
        <w:tc>
          <w:tcPr>
            <w:tcW w:w="1446" w:type="dxa"/>
          </w:tcPr>
          <w:p w14:paraId="6918749C" w14:textId="77777777" w:rsidR="006E1073" w:rsidRDefault="0016724F">
            <w:pPr>
              <w:jc w:val="center"/>
            </w:pPr>
            <w:r>
              <w:rPr>
                <w:b/>
              </w:rPr>
              <w:t>49</w:t>
            </w:r>
          </w:p>
        </w:tc>
        <w:tc>
          <w:tcPr>
            <w:tcW w:w="1446" w:type="dxa"/>
          </w:tcPr>
          <w:p w14:paraId="6A3E77FC" w14:textId="77777777" w:rsidR="006E1073" w:rsidRDefault="0016724F">
            <w:pPr>
              <w:jc w:val="center"/>
            </w:pPr>
            <w:r>
              <w:t>9.9</w:t>
            </w:r>
          </w:p>
        </w:tc>
      </w:tr>
      <w:tr w:rsidR="006E1073" w14:paraId="3B5532FB" w14:textId="77777777">
        <w:trPr>
          <w:jc w:val="center"/>
        </w:trPr>
        <w:tc>
          <w:tcPr>
            <w:tcW w:w="1446" w:type="dxa"/>
          </w:tcPr>
          <w:p w14:paraId="54D51B8E" w14:textId="77777777" w:rsidR="006E1073" w:rsidRDefault="0016724F">
            <w:pPr>
              <w:jc w:val="center"/>
            </w:pPr>
            <w:r>
              <w:rPr>
                <w:b/>
              </w:rPr>
              <w:t>10</w:t>
            </w:r>
          </w:p>
        </w:tc>
        <w:tc>
          <w:tcPr>
            <w:tcW w:w="1446" w:type="dxa"/>
          </w:tcPr>
          <w:p w14:paraId="0E8EF12D" w14:textId="77777777" w:rsidR="006E1073" w:rsidRDefault="0016724F">
            <w:pPr>
              <w:jc w:val="center"/>
            </w:pPr>
            <w:r>
              <w:t>9.2</w:t>
            </w:r>
          </w:p>
        </w:tc>
        <w:tc>
          <w:tcPr>
            <w:tcW w:w="1446" w:type="dxa"/>
          </w:tcPr>
          <w:p w14:paraId="1CC715FB" w14:textId="77777777" w:rsidR="006E1073" w:rsidRDefault="0016724F">
            <w:pPr>
              <w:jc w:val="center"/>
            </w:pPr>
            <w:r>
              <w:rPr>
                <w:b/>
              </w:rPr>
              <w:t>30</w:t>
            </w:r>
          </w:p>
        </w:tc>
        <w:tc>
          <w:tcPr>
            <w:tcW w:w="1446" w:type="dxa"/>
          </w:tcPr>
          <w:p w14:paraId="1CA2EE5D" w14:textId="77777777" w:rsidR="006E1073" w:rsidRDefault="0016724F">
            <w:pPr>
              <w:jc w:val="center"/>
            </w:pPr>
            <w:r>
              <w:t>9.4</w:t>
            </w:r>
          </w:p>
        </w:tc>
        <w:tc>
          <w:tcPr>
            <w:tcW w:w="1446" w:type="dxa"/>
          </w:tcPr>
          <w:p w14:paraId="319F37C2" w14:textId="77777777" w:rsidR="006E1073" w:rsidRDefault="0016724F">
            <w:pPr>
              <w:jc w:val="center"/>
            </w:pPr>
            <w:r>
              <w:rPr>
                <w:b/>
              </w:rPr>
              <w:t>50</w:t>
            </w:r>
          </w:p>
        </w:tc>
        <w:tc>
          <w:tcPr>
            <w:tcW w:w="1446" w:type="dxa"/>
          </w:tcPr>
          <w:p w14:paraId="442ADC60" w14:textId="77777777" w:rsidR="006E1073" w:rsidRDefault="0016724F">
            <w:pPr>
              <w:jc w:val="center"/>
            </w:pPr>
            <w:r>
              <w:t>9.7</w:t>
            </w:r>
          </w:p>
        </w:tc>
      </w:tr>
      <w:tr w:rsidR="006E1073" w14:paraId="556367C1" w14:textId="77777777">
        <w:trPr>
          <w:jc w:val="center"/>
        </w:trPr>
        <w:tc>
          <w:tcPr>
            <w:tcW w:w="1446" w:type="dxa"/>
          </w:tcPr>
          <w:p w14:paraId="4E91946F" w14:textId="77777777" w:rsidR="006E1073" w:rsidRDefault="0016724F">
            <w:pPr>
              <w:jc w:val="center"/>
            </w:pPr>
            <w:r>
              <w:rPr>
                <w:b/>
              </w:rPr>
              <w:t>11</w:t>
            </w:r>
          </w:p>
        </w:tc>
        <w:tc>
          <w:tcPr>
            <w:tcW w:w="1446" w:type="dxa"/>
          </w:tcPr>
          <w:p w14:paraId="41F84A94" w14:textId="77777777" w:rsidR="006E1073" w:rsidRDefault="0016724F">
            <w:pPr>
              <w:jc w:val="center"/>
            </w:pPr>
            <w:r>
              <w:t>9.5</w:t>
            </w:r>
          </w:p>
        </w:tc>
        <w:tc>
          <w:tcPr>
            <w:tcW w:w="1446" w:type="dxa"/>
          </w:tcPr>
          <w:p w14:paraId="6D51EAF3" w14:textId="77777777" w:rsidR="006E1073" w:rsidRDefault="0016724F">
            <w:pPr>
              <w:jc w:val="center"/>
            </w:pPr>
            <w:r>
              <w:rPr>
                <w:b/>
              </w:rPr>
              <w:t>31</w:t>
            </w:r>
          </w:p>
        </w:tc>
        <w:tc>
          <w:tcPr>
            <w:tcW w:w="1446" w:type="dxa"/>
          </w:tcPr>
          <w:p w14:paraId="7AAF6EA6" w14:textId="77777777" w:rsidR="006E1073" w:rsidRDefault="0016724F">
            <w:pPr>
              <w:jc w:val="center"/>
            </w:pPr>
            <w:r>
              <w:t>9.7</w:t>
            </w:r>
          </w:p>
        </w:tc>
        <w:tc>
          <w:tcPr>
            <w:tcW w:w="1446" w:type="dxa"/>
          </w:tcPr>
          <w:p w14:paraId="3734D89B" w14:textId="77777777" w:rsidR="006E1073" w:rsidRDefault="0016724F">
            <w:pPr>
              <w:jc w:val="center"/>
            </w:pPr>
            <w:r>
              <w:rPr>
                <w:b/>
              </w:rPr>
              <w:t>51</w:t>
            </w:r>
          </w:p>
        </w:tc>
        <w:tc>
          <w:tcPr>
            <w:tcW w:w="1446" w:type="dxa"/>
          </w:tcPr>
          <w:p w14:paraId="0166875B" w14:textId="77777777" w:rsidR="006E1073" w:rsidRDefault="0016724F">
            <w:pPr>
              <w:jc w:val="center"/>
            </w:pPr>
            <w:r>
              <w:t>9.4</w:t>
            </w:r>
          </w:p>
        </w:tc>
      </w:tr>
      <w:tr w:rsidR="006E1073" w14:paraId="56E38205" w14:textId="77777777">
        <w:trPr>
          <w:jc w:val="center"/>
        </w:trPr>
        <w:tc>
          <w:tcPr>
            <w:tcW w:w="1446" w:type="dxa"/>
          </w:tcPr>
          <w:p w14:paraId="61902BB5" w14:textId="77777777" w:rsidR="006E1073" w:rsidRDefault="0016724F">
            <w:pPr>
              <w:jc w:val="center"/>
            </w:pPr>
            <w:r>
              <w:rPr>
                <w:b/>
              </w:rPr>
              <w:t>12</w:t>
            </w:r>
          </w:p>
        </w:tc>
        <w:tc>
          <w:tcPr>
            <w:tcW w:w="1446" w:type="dxa"/>
          </w:tcPr>
          <w:p w14:paraId="72E9A6D4" w14:textId="77777777" w:rsidR="006E1073" w:rsidRDefault="0016724F">
            <w:pPr>
              <w:jc w:val="center"/>
            </w:pPr>
            <w:r>
              <w:t>10.0</w:t>
            </w:r>
          </w:p>
        </w:tc>
        <w:tc>
          <w:tcPr>
            <w:tcW w:w="1446" w:type="dxa"/>
          </w:tcPr>
          <w:p w14:paraId="08B1F853" w14:textId="77777777" w:rsidR="006E1073" w:rsidRDefault="0016724F">
            <w:pPr>
              <w:jc w:val="center"/>
            </w:pPr>
            <w:r>
              <w:rPr>
                <w:b/>
              </w:rPr>
              <w:t>32</w:t>
            </w:r>
          </w:p>
        </w:tc>
        <w:tc>
          <w:tcPr>
            <w:tcW w:w="1446" w:type="dxa"/>
          </w:tcPr>
          <w:p w14:paraId="2E902B72" w14:textId="77777777" w:rsidR="006E1073" w:rsidRDefault="0016724F">
            <w:pPr>
              <w:jc w:val="center"/>
            </w:pPr>
            <w:r>
              <w:t>9.6</w:t>
            </w:r>
          </w:p>
        </w:tc>
        <w:tc>
          <w:tcPr>
            <w:tcW w:w="1446" w:type="dxa"/>
          </w:tcPr>
          <w:p w14:paraId="6BDF7D18" w14:textId="77777777" w:rsidR="006E1073" w:rsidRDefault="0016724F">
            <w:pPr>
              <w:jc w:val="center"/>
            </w:pPr>
            <w:r>
              <w:rPr>
                <w:b/>
              </w:rPr>
              <w:t>52</w:t>
            </w:r>
          </w:p>
        </w:tc>
        <w:tc>
          <w:tcPr>
            <w:tcW w:w="1446" w:type="dxa"/>
          </w:tcPr>
          <w:p w14:paraId="77CEE2E6" w14:textId="77777777" w:rsidR="006E1073" w:rsidRDefault="0016724F">
            <w:pPr>
              <w:jc w:val="center"/>
            </w:pPr>
            <w:r>
              <w:t>9.4</w:t>
            </w:r>
          </w:p>
        </w:tc>
      </w:tr>
      <w:tr w:rsidR="006E1073" w14:paraId="0FD1C67F" w14:textId="77777777">
        <w:trPr>
          <w:jc w:val="center"/>
        </w:trPr>
        <w:tc>
          <w:tcPr>
            <w:tcW w:w="1446" w:type="dxa"/>
          </w:tcPr>
          <w:p w14:paraId="70FFEC61" w14:textId="77777777" w:rsidR="006E1073" w:rsidRDefault="0016724F">
            <w:pPr>
              <w:jc w:val="center"/>
            </w:pPr>
            <w:r>
              <w:rPr>
                <w:b/>
              </w:rPr>
              <w:t>13</w:t>
            </w:r>
          </w:p>
        </w:tc>
        <w:tc>
          <w:tcPr>
            <w:tcW w:w="1446" w:type="dxa"/>
          </w:tcPr>
          <w:p w14:paraId="251C3B07" w14:textId="77777777" w:rsidR="006E1073" w:rsidRDefault="0016724F">
            <w:pPr>
              <w:jc w:val="center"/>
            </w:pPr>
            <w:r>
              <w:t>9.8</w:t>
            </w:r>
          </w:p>
        </w:tc>
        <w:tc>
          <w:tcPr>
            <w:tcW w:w="1446" w:type="dxa"/>
          </w:tcPr>
          <w:p w14:paraId="471143B3" w14:textId="77777777" w:rsidR="006E1073" w:rsidRDefault="0016724F">
            <w:pPr>
              <w:jc w:val="center"/>
            </w:pPr>
            <w:r>
              <w:rPr>
                <w:b/>
              </w:rPr>
              <w:t>33</w:t>
            </w:r>
          </w:p>
        </w:tc>
        <w:tc>
          <w:tcPr>
            <w:tcW w:w="1446" w:type="dxa"/>
          </w:tcPr>
          <w:p w14:paraId="7C5F00CA" w14:textId="77777777" w:rsidR="006E1073" w:rsidRDefault="0016724F">
            <w:pPr>
              <w:jc w:val="center"/>
            </w:pPr>
            <w:r>
              <w:t>10.5</w:t>
            </w:r>
          </w:p>
        </w:tc>
        <w:tc>
          <w:tcPr>
            <w:tcW w:w="1446" w:type="dxa"/>
          </w:tcPr>
          <w:p w14:paraId="63AE529F" w14:textId="77777777" w:rsidR="006E1073" w:rsidRDefault="0016724F">
            <w:pPr>
              <w:jc w:val="center"/>
            </w:pPr>
            <w:r>
              <w:rPr>
                <w:b/>
              </w:rPr>
              <w:t>53</w:t>
            </w:r>
          </w:p>
        </w:tc>
        <w:tc>
          <w:tcPr>
            <w:tcW w:w="1446" w:type="dxa"/>
          </w:tcPr>
          <w:p w14:paraId="31A486BD" w14:textId="77777777" w:rsidR="006E1073" w:rsidRDefault="0016724F">
            <w:pPr>
              <w:jc w:val="center"/>
            </w:pPr>
            <w:r>
              <w:t>10.2</w:t>
            </w:r>
          </w:p>
        </w:tc>
      </w:tr>
      <w:tr w:rsidR="006E1073" w14:paraId="6C7CEE2C" w14:textId="77777777">
        <w:trPr>
          <w:jc w:val="center"/>
        </w:trPr>
        <w:tc>
          <w:tcPr>
            <w:tcW w:w="1446" w:type="dxa"/>
          </w:tcPr>
          <w:p w14:paraId="7DB8B4B3" w14:textId="77777777" w:rsidR="006E1073" w:rsidRDefault="0016724F">
            <w:pPr>
              <w:jc w:val="center"/>
            </w:pPr>
            <w:r>
              <w:rPr>
                <w:b/>
              </w:rPr>
              <w:t>14</w:t>
            </w:r>
          </w:p>
        </w:tc>
        <w:tc>
          <w:tcPr>
            <w:tcW w:w="1446" w:type="dxa"/>
          </w:tcPr>
          <w:p w14:paraId="31F92A91" w14:textId="77777777" w:rsidR="006E1073" w:rsidRDefault="0016724F">
            <w:pPr>
              <w:jc w:val="center"/>
            </w:pPr>
            <w:r>
              <w:t>9.0</w:t>
            </w:r>
          </w:p>
        </w:tc>
        <w:tc>
          <w:tcPr>
            <w:tcW w:w="1446" w:type="dxa"/>
          </w:tcPr>
          <w:p w14:paraId="3EE2DA1D" w14:textId="77777777" w:rsidR="006E1073" w:rsidRDefault="0016724F">
            <w:pPr>
              <w:jc w:val="center"/>
            </w:pPr>
            <w:r>
              <w:rPr>
                <w:b/>
              </w:rPr>
              <w:t>34</w:t>
            </w:r>
          </w:p>
        </w:tc>
        <w:tc>
          <w:tcPr>
            <w:tcW w:w="1446" w:type="dxa"/>
          </w:tcPr>
          <w:p w14:paraId="1FD6516B" w14:textId="77777777" w:rsidR="006E1073" w:rsidRDefault="0016724F">
            <w:pPr>
              <w:jc w:val="center"/>
            </w:pPr>
            <w:r>
              <w:t>9.9</w:t>
            </w:r>
          </w:p>
        </w:tc>
        <w:tc>
          <w:tcPr>
            <w:tcW w:w="1446" w:type="dxa"/>
          </w:tcPr>
          <w:p w14:paraId="7BFE4943" w14:textId="77777777" w:rsidR="006E1073" w:rsidRDefault="0016724F">
            <w:pPr>
              <w:jc w:val="center"/>
            </w:pPr>
            <w:r>
              <w:rPr>
                <w:b/>
              </w:rPr>
              <w:t>54</w:t>
            </w:r>
          </w:p>
        </w:tc>
        <w:tc>
          <w:tcPr>
            <w:tcW w:w="1446" w:type="dxa"/>
          </w:tcPr>
          <w:p w14:paraId="654D95E9" w14:textId="77777777" w:rsidR="006E1073" w:rsidRDefault="0016724F">
            <w:pPr>
              <w:jc w:val="center"/>
            </w:pPr>
            <w:r>
              <w:t>11.0</w:t>
            </w:r>
          </w:p>
        </w:tc>
      </w:tr>
      <w:tr w:rsidR="006E1073" w14:paraId="672D8F5C" w14:textId="77777777">
        <w:trPr>
          <w:jc w:val="center"/>
        </w:trPr>
        <w:tc>
          <w:tcPr>
            <w:tcW w:w="1446" w:type="dxa"/>
          </w:tcPr>
          <w:p w14:paraId="0FCA08B8" w14:textId="77777777" w:rsidR="006E1073" w:rsidRDefault="0016724F">
            <w:pPr>
              <w:jc w:val="center"/>
            </w:pPr>
            <w:r>
              <w:rPr>
                <w:b/>
              </w:rPr>
              <w:t>15</w:t>
            </w:r>
          </w:p>
        </w:tc>
        <w:tc>
          <w:tcPr>
            <w:tcW w:w="1446" w:type="dxa"/>
          </w:tcPr>
          <w:p w14:paraId="54BD42B3" w14:textId="77777777" w:rsidR="006E1073" w:rsidRDefault="0016724F">
            <w:pPr>
              <w:jc w:val="center"/>
            </w:pPr>
            <w:r>
              <w:t>10.0</w:t>
            </w:r>
          </w:p>
        </w:tc>
        <w:tc>
          <w:tcPr>
            <w:tcW w:w="1446" w:type="dxa"/>
          </w:tcPr>
          <w:p w14:paraId="7BB4AE48" w14:textId="77777777" w:rsidR="006E1073" w:rsidRDefault="0016724F">
            <w:pPr>
              <w:jc w:val="center"/>
            </w:pPr>
            <w:r>
              <w:rPr>
                <w:b/>
              </w:rPr>
              <w:t>35</w:t>
            </w:r>
          </w:p>
        </w:tc>
        <w:tc>
          <w:tcPr>
            <w:tcW w:w="1446" w:type="dxa"/>
          </w:tcPr>
          <w:p w14:paraId="5D8EF784" w14:textId="77777777" w:rsidR="006E1073" w:rsidRDefault="0016724F">
            <w:pPr>
              <w:jc w:val="center"/>
            </w:pPr>
            <w:r>
              <w:t>10.9</w:t>
            </w:r>
          </w:p>
        </w:tc>
        <w:tc>
          <w:tcPr>
            <w:tcW w:w="1446" w:type="dxa"/>
          </w:tcPr>
          <w:p w14:paraId="50BA6A6E" w14:textId="77777777" w:rsidR="006E1073" w:rsidRDefault="0016724F">
            <w:pPr>
              <w:jc w:val="center"/>
            </w:pPr>
            <w:r>
              <w:rPr>
                <w:b/>
              </w:rPr>
              <w:t>55</w:t>
            </w:r>
          </w:p>
        </w:tc>
        <w:tc>
          <w:tcPr>
            <w:tcW w:w="1446" w:type="dxa"/>
          </w:tcPr>
          <w:p w14:paraId="1A91D1E2" w14:textId="77777777" w:rsidR="006E1073" w:rsidRDefault="0016724F">
            <w:pPr>
              <w:jc w:val="center"/>
            </w:pPr>
            <w:r>
              <w:t>10.7</w:t>
            </w:r>
          </w:p>
        </w:tc>
      </w:tr>
      <w:tr w:rsidR="006E1073" w14:paraId="06784A11" w14:textId="77777777">
        <w:trPr>
          <w:jc w:val="center"/>
        </w:trPr>
        <w:tc>
          <w:tcPr>
            <w:tcW w:w="1446" w:type="dxa"/>
          </w:tcPr>
          <w:p w14:paraId="59E1A878" w14:textId="77777777" w:rsidR="006E1073" w:rsidRDefault="0016724F">
            <w:pPr>
              <w:jc w:val="center"/>
            </w:pPr>
            <w:r>
              <w:rPr>
                <w:b/>
              </w:rPr>
              <w:t>16</w:t>
            </w:r>
          </w:p>
        </w:tc>
        <w:tc>
          <w:tcPr>
            <w:tcW w:w="1446" w:type="dxa"/>
          </w:tcPr>
          <w:p w14:paraId="4108DA96" w14:textId="77777777" w:rsidR="006E1073" w:rsidRDefault="0016724F">
            <w:pPr>
              <w:jc w:val="center"/>
            </w:pPr>
            <w:r>
              <w:t>10.8</w:t>
            </w:r>
          </w:p>
        </w:tc>
        <w:tc>
          <w:tcPr>
            <w:tcW w:w="1446" w:type="dxa"/>
          </w:tcPr>
          <w:p w14:paraId="0BB681EA" w14:textId="77777777" w:rsidR="006E1073" w:rsidRDefault="0016724F">
            <w:pPr>
              <w:jc w:val="center"/>
            </w:pPr>
            <w:r>
              <w:rPr>
                <w:b/>
              </w:rPr>
              <w:t>36</w:t>
            </w:r>
          </w:p>
        </w:tc>
        <w:tc>
          <w:tcPr>
            <w:tcW w:w="1446" w:type="dxa"/>
          </w:tcPr>
          <w:p w14:paraId="73A2A42E" w14:textId="77777777" w:rsidR="006E1073" w:rsidRDefault="0016724F">
            <w:pPr>
              <w:jc w:val="center"/>
            </w:pPr>
            <w:r>
              <w:t>10.5</w:t>
            </w:r>
          </w:p>
        </w:tc>
        <w:tc>
          <w:tcPr>
            <w:tcW w:w="1446" w:type="dxa"/>
          </w:tcPr>
          <w:p w14:paraId="41815F10" w14:textId="77777777" w:rsidR="006E1073" w:rsidRDefault="0016724F">
            <w:pPr>
              <w:jc w:val="center"/>
            </w:pPr>
            <w:r>
              <w:rPr>
                <w:b/>
              </w:rPr>
              <w:t>56</w:t>
            </w:r>
          </w:p>
        </w:tc>
        <w:tc>
          <w:tcPr>
            <w:tcW w:w="1446" w:type="dxa"/>
          </w:tcPr>
          <w:p w14:paraId="1B28C773" w14:textId="77777777" w:rsidR="006E1073" w:rsidRDefault="0016724F">
            <w:pPr>
              <w:jc w:val="center"/>
            </w:pPr>
            <w:r>
              <w:t>9.5</w:t>
            </w:r>
          </w:p>
        </w:tc>
      </w:tr>
      <w:tr w:rsidR="006E1073" w14:paraId="63328A83" w14:textId="77777777">
        <w:trPr>
          <w:jc w:val="center"/>
        </w:trPr>
        <w:tc>
          <w:tcPr>
            <w:tcW w:w="1446" w:type="dxa"/>
          </w:tcPr>
          <w:p w14:paraId="4FBE25FF" w14:textId="77777777" w:rsidR="006E1073" w:rsidRDefault="0016724F">
            <w:pPr>
              <w:jc w:val="center"/>
            </w:pPr>
            <w:r>
              <w:rPr>
                <w:b/>
              </w:rPr>
              <w:t>17</w:t>
            </w:r>
          </w:p>
        </w:tc>
        <w:tc>
          <w:tcPr>
            <w:tcW w:w="1446" w:type="dxa"/>
          </w:tcPr>
          <w:p w14:paraId="4CC48DD7" w14:textId="77777777" w:rsidR="006E1073" w:rsidRDefault="0016724F">
            <w:pPr>
              <w:jc w:val="center"/>
            </w:pPr>
            <w:r>
              <w:t>10.3</w:t>
            </w:r>
          </w:p>
        </w:tc>
        <w:tc>
          <w:tcPr>
            <w:tcW w:w="1446" w:type="dxa"/>
          </w:tcPr>
          <w:p w14:paraId="2B8241A8" w14:textId="77777777" w:rsidR="006E1073" w:rsidRDefault="0016724F">
            <w:pPr>
              <w:jc w:val="center"/>
            </w:pPr>
            <w:r>
              <w:rPr>
                <w:b/>
              </w:rPr>
              <w:t>37</w:t>
            </w:r>
          </w:p>
        </w:tc>
        <w:tc>
          <w:tcPr>
            <w:tcW w:w="1446" w:type="dxa"/>
          </w:tcPr>
          <w:p w14:paraId="3F1D879F" w14:textId="77777777" w:rsidR="006E1073" w:rsidRDefault="0016724F">
            <w:pPr>
              <w:jc w:val="center"/>
            </w:pPr>
            <w:r>
              <w:t>9.5</w:t>
            </w:r>
          </w:p>
        </w:tc>
        <w:tc>
          <w:tcPr>
            <w:tcW w:w="1446" w:type="dxa"/>
          </w:tcPr>
          <w:p w14:paraId="6AE8C470" w14:textId="77777777" w:rsidR="006E1073" w:rsidRDefault="0016724F">
            <w:pPr>
              <w:jc w:val="center"/>
            </w:pPr>
            <w:r>
              <w:rPr>
                <w:b/>
              </w:rPr>
              <w:t>57</w:t>
            </w:r>
          </w:p>
        </w:tc>
        <w:tc>
          <w:tcPr>
            <w:tcW w:w="1446" w:type="dxa"/>
          </w:tcPr>
          <w:p w14:paraId="7EC4E92E" w14:textId="77777777" w:rsidR="006E1073" w:rsidRDefault="0016724F">
            <w:pPr>
              <w:jc w:val="center"/>
            </w:pPr>
            <w:r>
              <w:t>10.6</w:t>
            </w:r>
          </w:p>
        </w:tc>
      </w:tr>
      <w:tr w:rsidR="006E1073" w14:paraId="49C9953C" w14:textId="77777777">
        <w:trPr>
          <w:jc w:val="center"/>
        </w:trPr>
        <w:tc>
          <w:tcPr>
            <w:tcW w:w="1446" w:type="dxa"/>
          </w:tcPr>
          <w:p w14:paraId="24F8A6B9" w14:textId="77777777" w:rsidR="006E1073" w:rsidRDefault="0016724F">
            <w:pPr>
              <w:jc w:val="center"/>
            </w:pPr>
            <w:r>
              <w:rPr>
                <w:b/>
              </w:rPr>
              <w:t>18</w:t>
            </w:r>
          </w:p>
        </w:tc>
        <w:tc>
          <w:tcPr>
            <w:tcW w:w="1446" w:type="dxa"/>
          </w:tcPr>
          <w:p w14:paraId="7220C698" w14:textId="77777777" w:rsidR="006E1073" w:rsidRDefault="0016724F">
            <w:pPr>
              <w:jc w:val="center"/>
            </w:pPr>
            <w:r>
              <w:t>10.4</w:t>
            </w:r>
          </w:p>
        </w:tc>
        <w:tc>
          <w:tcPr>
            <w:tcW w:w="1446" w:type="dxa"/>
          </w:tcPr>
          <w:p w14:paraId="6E6FA8AE" w14:textId="77777777" w:rsidR="006E1073" w:rsidRDefault="0016724F">
            <w:pPr>
              <w:jc w:val="center"/>
            </w:pPr>
            <w:r>
              <w:rPr>
                <w:b/>
              </w:rPr>
              <w:t>38</w:t>
            </w:r>
          </w:p>
        </w:tc>
        <w:tc>
          <w:tcPr>
            <w:tcW w:w="1446" w:type="dxa"/>
          </w:tcPr>
          <w:p w14:paraId="4CA717F7" w14:textId="77777777" w:rsidR="006E1073" w:rsidRDefault="0016724F">
            <w:pPr>
              <w:jc w:val="center"/>
            </w:pPr>
            <w:r>
              <w:t>9.4</w:t>
            </w:r>
          </w:p>
        </w:tc>
        <w:tc>
          <w:tcPr>
            <w:tcW w:w="1446" w:type="dxa"/>
          </w:tcPr>
          <w:p w14:paraId="414F4934" w14:textId="77777777" w:rsidR="006E1073" w:rsidRDefault="0016724F">
            <w:pPr>
              <w:jc w:val="center"/>
            </w:pPr>
            <w:r>
              <w:rPr>
                <w:b/>
              </w:rPr>
              <w:t>58</w:t>
            </w:r>
          </w:p>
        </w:tc>
        <w:tc>
          <w:tcPr>
            <w:tcW w:w="1446" w:type="dxa"/>
          </w:tcPr>
          <w:p w14:paraId="19B82E01" w14:textId="77777777" w:rsidR="006E1073" w:rsidRDefault="0016724F">
            <w:pPr>
              <w:jc w:val="center"/>
            </w:pPr>
            <w:r>
              <w:t>9.7</w:t>
            </w:r>
          </w:p>
        </w:tc>
      </w:tr>
      <w:tr w:rsidR="006E1073" w14:paraId="11C4F582" w14:textId="77777777">
        <w:trPr>
          <w:jc w:val="center"/>
        </w:trPr>
        <w:tc>
          <w:tcPr>
            <w:tcW w:w="1446" w:type="dxa"/>
          </w:tcPr>
          <w:p w14:paraId="556EF377" w14:textId="77777777" w:rsidR="006E1073" w:rsidRDefault="0016724F">
            <w:pPr>
              <w:jc w:val="center"/>
            </w:pPr>
            <w:r>
              <w:rPr>
                <w:b/>
              </w:rPr>
              <w:t>19</w:t>
            </w:r>
          </w:p>
        </w:tc>
        <w:tc>
          <w:tcPr>
            <w:tcW w:w="1446" w:type="dxa"/>
          </w:tcPr>
          <w:p w14:paraId="1C7EFFD0" w14:textId="77777777" w:rsidR="006E1073" w:rsidRDefault="0016724F">
            <w:pPr>
              <w:jc w:val="center"/>
            </w:pPr>
            <w:r>
              <w:t>10.7</w:t>
            </w:r>
          </w:p>
        </w:tc>
        <w:tc>
          <w:tcPr>
            <w:tcW w:w="1446" w:type="dxa"/>
          </w:tcPr>
          <w:p w14:paraId="4F289166" w14:textId="77777777" w:rsidR="006E1073" w:rsidRDefault="0016724F">
            <w:pPr>
              <w:jc w:val="center"/>
            </w:pPr>
            <w:r>
              <w:rPr>
                <w:b/>
              </w:rPr>
              <w:t>39</w:t>
            </w:r>
          </w:p>
        </w:tc>
        <w:tc>
          <w:tcPr>
            <w:tcW w:w="1446" w:type="dxa"/>
          </w:tcPr>
          <w:p w14:paraId="625ED0CB" w14:textId="77777777" w:rsidR="006E1073" w:rsidRDefault="0016724F">
            <w:pPr>
              <w:jc w:val="center"/>
            </w:pPr>
            <w:r>
              <w:t>9.0</w:t>
            </w:r>
          </w:p>
        </w:tc>
        <w:tc>
          <w:tcPr>
            <w:tcW w:w="1446" w:type="dxa"/>
          </w:tcPr>
          <w:p w14:paraId="6A7CD44F" w14:textId="77777777" w:rsidR="006E1073" w:rsidRDefault="0016724F">
            <w:pPr>
              <w:jc w:val="center"/>
            </w:pPr>
            <w:r>
              <w:rPr>
                <w:b/>
              </w:rPr>
              <w:t>59</w:t>
            </w:r>
          </w:p>
        </w:tc>
        <w:tc>
          <w:tcPr>
            <w:tcW w:w="1446" w:type="dxa"/>
          </w:tcPr>
          <w:p w14:paraId="51E9CF5D" w14:textId="77777777" w:rsidR="006E1073" w:rsidRDefault="0016724F">
            <w:pPr>
              <w:jc w:val="center"/>
            </w:pPr>
            <w:r>
              <w:t>10.0</w:t>
            </w:r>
          </w:p>
        </w:tc>
      </w:tr>
      <w:tr w:rsidR="006E1073" w14:paraId="2E3D1AFD" w14:textId="77777777">
        <w:trPr>
          <w:jc w:val="center"/>
        </w:trPr>
        <w:tc>
          <w:tcPr>
            <w:tcW w:w="1446" w:type="dxa"/>
          </w:tcPr>
          <w:p w14:paraId="4C0B4415" w14:textId="77777777" w:rsidR="006E1073" w:rsidRDefault="0016724F">
            <w:pPr>
              <w:jc w:val="center"/>
            </w:pPr>
            <w:r>
              <w:rPr>
                <w:b/>
              </w:rPr>
              <w:t>20</w:t>
            </w:r>
          </w:p>
        </w:tc>
        <w:tc>
          <w:tcPr>
            <w:tcW w:w="1446" w:type="dxa"/>
          </w:tcPr>
          <w:p w14:paraId="673FBAE2" w14:textId="77777777" w:rsidR="006E1073" w:rsidRDefault="0016724F">
            <w:pPr>
              <w:jc w:val="center"/>
            </w:pPr>
            <w:r>
              <w:t>10.1</w:t>
            </w:r>
          </w:p>
        </w:tc>
        <w:tc>
          <w:tcPr>
            <w:tcW w:w="1446" w:type="dxa"/>
          </w:tcPr>
          <w:p w14:paraId="12F16777" w14:textId="77777777" w:rsidR="006E1073" w:rsidRDefault="0016724F">
            <w:pPr>
              <w:jc w:val="center"/>
            </w:pPr>
            <w:r>
              <w:rPr>
                <w:b/>
              </w:rPr>
              <w:t>40</w:t>
            </w:r>
          </w:p>
        </w:tc>
        <w:tc>
          <w:tcPr>
            <w:tcW w:w="1446" w:type="dxa"/>
          </w:tcPr>
          <w:p w14:paraId="521B0144" w14:textId="77777777" w:rsidR="006E1073" w:rsidRDefault="0016724F">
            <w:pPr>
              <w:jc w:val="center"/>
            </w:pPr>
            <w:r>
              <w:t>10.5</w:t>
            </w:r>
          </w:p>
        </w:tc>
        <w:tc>
          <w:tcPr>
            <w:tcW w:w="1446" w:type="dxa"/>
          </w:tcPr>
          <w:p w14:paraId="710C8104" w14:textId="77777777" w:rsidR="006E1073" w:rsidRDefault="0016724F">
            <w:pPr>
              <w:jc w:val="center"/>
            </w:pPr>
            <w:r>
              <w:rPr>
                <w:b/>
              </w:rPr>
              <w:t>60</w:t>
            </w:r>
          </w:p>
        </w:tc>
        <w:tc>
          <w:tcPr>
            <w:tcW w:w="1446" w:type="dxa"/>
          </w:tcPr>
          <w:p w14:paraId="07BE6533" w14:textId="77777777" w:rsidR="006E1073" w:rsidRDefault="0016724F">
            <w:pPr>
              <w:jc w:val="center"/>
            </w:pPr>
            <w:r>
              <w:t>10.9</w:t>
            </w:r>
          </w:p>
        </w:tc>
      </w:tr>
    </w:tbl>
    <w:p w14:paraId="79411DFE" w14:textId="77777777" w:rsidR="006E1073" w:rsidRDefault="006E1073"/>
    <w:p w14:paraId="5228A16B" w14:textId="77777777" w:rsidR="006E1073" w:rsidRDefault="0016724F">
      <w:pPr>
        <w:ind w:left="1134"/>
      </w:pPr>
      <w:proofErr w:type="spellStart"/>
      <w:r>
        <w:t>Таблица</w:t>
      </w:r>
      <w:proofErr w:type="spellEnd"/>
      <w:r>
        <w:t xml:space="preserve"> 7. Давление в печи. Образец № 2.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1446"/>
        <w:gridCol w:w="1446"/>
        <w:gridCol w:w="1446"/>
        <w:gridCol w:w="1446"/>
        <w:gridCol w:w="1446"/>
        <w:gridCol w:w="1446"/>
      </w:tblGrid>
      <w:tr w:rsidR="006E1073" w14:paraId="7533C46A" w14:textId="77777777">
        <w:trPr>
          <w:jc w:val="center"/>
        </w:trPr>
        <w:tc>
          <w:tcPr>
            <w:tcW w:w="1446" w:type="dxa"/>
          </w:tcPr>
          <w:p w14:paraId="7BC5615B" w14:textId="77777777" w:rsidR="006E1073" w:rsidRDefault="0016724F">
            <w:pPr>
              <w:jc w:val="center"/>
            </w:pPr>
            <w:proofErr w:type="spellStart"/>
            <w:r>
              <w:rPr>
                <w:b/>
              </w:rPr>
              <w:t>Время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мин</w:t>
            </w:r>
            <w:proofErr w:type="spellEnd"/>
          </w:p>
        </w:tc>
        <w:tc>
          <w:tcPr>
            <w:tcW w:w="1446" w:type="dxa"/>
          </w:tcPr>
          <w:p w14:paraId="5E34D7F1" w14:textId="77777777" w:rsidR="006E1073" w:rsidRDefault="0016724F">
            <w:pPr>
              <w:jc w:val="center"/>
            </w:pPr>
            <w:r>
              <w:rPr>
                <w:b/>
              </w:rPr>
              <w:t xml:space="preserve">Давление, </w:t>
            </w:r>
            <w:proofErr w:type="spellStart"/>
            <w:r>
              <w:rPr>
                <w:b/>
              </w:rPr>
              <w:t>Па</w:t>
            </w:r>
            <w:proofErr w:type="spellEnd"/>
          </w:p>
        </w:tc>
        <w:tc>
          <w:tcPr>
            <w:tcW w:w="1446" w:type="dxa"/>
          </w:tcPr>
          <w:p w14:paraId="2C4D2A5E" w14:textId="77777777" w:rsidR="006E1073" w:rsidRDefault="0016724F">
            <w:pPr>
              <w:jc w:val="center"/>
            </w:pPr>
            <w:proofErr w:type="spellStart"/>
            <w:r>
              <w:rPr>
                <w:b/>
              </w:rPr>
              <w:t>Время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мин</w:t>
            </w:r>
            <w:proofErr w:type="spellEnd"/>
          </w:p>
        </w:tc>
        <w:tc>
          <w:tcPr>
            <w:tcW w:w="1446" w:type="dxa"/>
          </w:tcPr>
          <w:p w14:paraId="275F2E9E" w14:textId="77777777" w:rsidR="006E1073" w:rsidRDefault="0016724F">
            <w:pPr>
              <w:jc w:val="center"/>
            </w:pPr>
            <w:r>
              <w:rPr>
                <w:b/>
              </w:rPr>
              <w:t xml:space="preserve">Давление, </w:t>
            </w:r>
            <w:proofErr w:type="spellStart"/>
            <w:r>
              <w:rPr>
                <w:b/>
              </w:rPr>
              <w:t>Па</w:t>
            </w:r>
            <w:proofErr w:type="spellEnd"/>
          </w:p>
        </w:tc>
        <w:tc>
          <w:tcPr>
            <w:tcW w:w="1446" w:type="dxa"/>
          </w:tcPr>
          <w:p w14:paraId="098C2E68" w14:textId="77777777" w:rsidR="006E1073" w:rsidRDefault="0016724F">
            <w:pPr>
              <w:jc w:val="center"/>
            </w:pPr>
            <w:proofErr w:type="spellStart"/>
            <w:r>
              <w:rPr>
                <w:b/>
              </w:rPr>
              <w:t>Время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мин</w:t>
            </w:r>
            <w:proofErr w:type="spellEnd"/>
          </w:p>
        </w:tc>
        <w:tc>
          <w:tcPr>
            <w:tcW w:w="1446" w:type="dxa"/>
          </w:tcPr>
          <w:p w14:paraId="61DCF870" w14:textId="77777777" w:rsidR="006E1073" w:rsidRDefault="0016724F">
            <w:pPr>
              <w:jc w:val="center"/>
            </w:pPr>
            <w:r>
              <w:rPr>
                <w:b/>
              </w:rPr>
              <w:t xml:space="preserve">Давление, </w:t>
            </w:r>
            <w:proofErr w:type="spellStart"/>
            <w:r>
              <w:rPr>
                <w:b/>
              </w:rPr>
              <w:t>Па</w:t>
            </w:r>
            <w:proofErr w:type="spellEnd"/>
          </w:p>
        </w:tc>
      </w:tr>
      <w:tr w:rsidR="006E1073" w14:paraId="151FD325" w14:textId="77777777">
        <w:trPr>
          <w:jc w:val="center"/>
        </w:trPr>
        <w:tc>
          <w:tcPr>
            <w:tcW w:w="1446" w:type="dxa"/>
          </w:tcPr>
          <w:p w14:paraId="5E030DA4" w14:textId="77777777" w:rsidR="006E1073" w:rsidRDefault="0016724F">
            <w:pPr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446" w:type="dxa"/>
          </w:tcPr>
          <w:p w14:paraId="362F4597" w14:textId="77777777" w:rsidR="006E1073" w:rsidRDefault="0016724F">
            <w:pPr>
              <w:jc w:val="center"/>
            </w:pPr>
            <w:r>
              <w:t>9.9</w:t>
            </w:r>
          </w:p>
        </w:tc>
        <w:tc>
          <w:tcPr>
            <w:tcW w:w="1446" w:type="dxa"/>
          </w:tcPr>
          <w:p w14:paraId="4E8D72BE" w14:textId="77777777" w:rsidR="006E1073" w:rsidRDefault="0016724F">
            <w:pPr>
              <w:jc w:val="center"/>
            </w:pPr>
            <w:r>
              <w:rPr>
                <w:b/>
              </w:rPr>
              <w:t>21</w:t>
            </w:r>
          </w:p>
        </w:tc>
        <w:tc>
          <w:tcPr>
            <w:tcW w:w="1446" w:type="dxa"/>
          </w:tcPr>
          <w:p w14:paraId="2377C867" w14:textId="77777777" w:rsidR="006E1073" w:rsidRDefault="0016724F">
            <w:pPr>
              <w:jc w:val="center"/>
            </w:pPr>
            <w:r>
              <w:t>10.0</w:t>
            </w:r>
          </w:p>
        </w:tc>
        <w:tc>
          <w:tcPr>
            <w:tcW w:w="1446" w:type="dxa"/>
          </w:tcPr>
          <w:p w14:paraId="454FE80A" w14:textId="77777777" w:rsidR="006E1073" w:rsidRDefault="0016724F">
            <w:pPr>
              <w:jc w:val="center"/>
            </w:pPr>
            <w:r>
              <w:rPr>
                <w:b/>
              </w:rPr>
              <w:t>41</w:t>
            </w:r>
          </w:p>
        </w:tc>
        <w:tc>
          <w:tcPr>
            <w:tcW w:w="1446" w:type="dxa"/>
          </w:tcPr>
          <w:p w14:paraId="2585B28F" w14:textId="77777777" w:rsidR="006E1073" w:rsidRDefault="0016724F">
            <w:pPr>
              <w:jc w:val="center"/>
            </w:pPr>
            <w:r>
              <w:t>10.8</w:t>
            </w:r>
          </w:p>
        </w:tc>
      </w:tr>
      <w:tr w:rsidR="006E1073" w14:paraId="7E632A83" w14:textId="77777777">
        <w:trPr>
          <w:jc w:val="center"/>
        </w:trPr>
        <w:tc>
          <w:tcPr>
            <w:tcW w:w="1446" w:type="dxa"/>
          </w:tcPr>
          <w:p w14:paraId="00F3F8F4" w14:textId="77777777" w:rsidR="006E1073" w:rsidRDefault="0016724F">
            <w:pPr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1446" w:type="dxa"/>
          </w:tcPr>
          <w:p w14:paraId="2AA25932" w14:textId="77777777" w:rsidR="006E1073" w:rsidRDefault="0016724F">
            <w:pPr>
              <w:jc w:val="center"/>
            </w:pPr>
            <w:r>
              <w:t>9.4</w:t>
            </w:r>
          </w:p>
        </w:tc>
        <w:tc>
          <w:tcPr>
            <w:tcW w:w="1446" w:type="dxa"/>
          </w:tcPr>
          <w:p w14:paraId="3144A19E" w14:textId="77777777" w:rsidR="006E1073" w:rsidRDefault="0016724F">
            <w:pPr>
              <w:jc w:val="center"/>
            </w:pPr>
            <w:r>
              <w:rPr>
                <w:b/>
              </w:rPr>
              <w:t>22</w:t>
            </w:r>
          </w:p>
        </w:tc>
        <w:tc>
          <w:tcPr>
            <w:tcW w:w="1446" w:type="dxa"/>
          </w:tcPr>
          <w:p w14:paraId="30F8F032" w14:textId="77777777" w:rsidR="006E1073" w:rsidRDefault="0016724F">
            <w:pPr>
              <w:jc w:val="center"/>
            </w:pPr>
            <w:r>
              <w:t>10.5</w:t>
            </w:r>
          </w:p>
        </w:tc>
        <w:tc>
          <w:tcPr>
            <w:tcW w:w="1446" w:type="dxa"/>
          </w:tcPr>
          <w:p w14:paraId="59237C6D" w14:textId="77777777" w:rsidR="006E1073" w:rsidRDefault="0016724F">
            <w:pPr>
              <w:jc w:val="center"/>
            </w:pPr>
            <w:r>
              <w:rPr>
                <w:b/>
              </w:rPr>
              <w:t>42</w:t>
            </w:r>
          </w:p>
        </w:tc>
        <w:tc>
          <w:tcPr>
            <w:tcW w:w="1446" w:type="dxa"/>
          </w:tcPr>
          <w:p w14:paraId="41694404" w14:textId="77777777" w:rsidR="006E1073" w:rsidRDefault="0016724F">
            <w:pPr>
              <w:jc w:val="center"/>
            </w:pPr>
            <w:r>
              <w:t>9.7</w:t>
            </w:r>
          </w:p>
        </w:tc>
      </w:tr>
      <w:tr w:rsidR="006E1073" w14:paraId="5DBADA28" w14:textId="77777777">
        <w:trPr>
          <w:jc w:val="center"/>
        </w:trPr>
        <w:tc>
          <w:tcPr>
            <w:tcW w:w="1446" w:type="dxa"/>
          </w:tcPr>
          <w:p w14:paraId="3D62D45B" w14:textId="77777777" w:rsidR="006E1073" w:rsidRDefault="0016724F">
            <w:pPr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1446" w:type="dxa"/>
          </w:tcPr>
          <w:p w14:paraId="13798F23" w14:textId="77777777" w:rsidR="006E1073" w:rsidRDefault="0016724F">
            <w:pPr>
              <w:jc w:val="center"/>
            </w:pPr>
            <w:r>
              <w:t>10.9</w:t>
            </w:r>
          </w:p>
        </w:tc>
        <w:tc>
          <w:tcPr>
            <w:tcW w:w="1446" w:type="dxa"/>
          </w:tcPr>
          <w:p w14:paraId="3974F0A8" w14:textId="77777777" w:rsidR="006E1073" w:rsidRDefault="0016724F">
            <w:pPr>
              <w:jc w:val="center"/>
            </w:pPr>
            <w:r>
              <w:rPr>
                <w:b/>
              </w:rPr>
              <w:t>23</w:t>
            </w:r>
          </w:p>
        </w:tc>
        <w:tc>
          <w:tcPr>
            <w:tcW w:w="1446" w:type="dxa"/>
          </w:tcPr>
          <w:p w14:paraId="564126AF" w14:textId="77777777" w:rsidR="006E1073" w:rsidRDefault="0016724F">
            <w:pPr>
              <w:jc w:val="center"/>
            </w:pPr>
            <w:r>
              <w:t>9.5</w:t>
            </w:r>
          </w:p>
        </w:tc>
        <w:tc>
          <w:tcPr>
            <w:tcW w:w="1446" w:type="dxa"/>
          </w:tcPr>
          <w:p w14:paraId="1C75F69F" w14:textId="77777777" w:rsidR="006E1073" w:rsidRDefault="0016724F">
            <w:pPr>
              <w:jc w:val="center"/>
            </w:pPr>
            <w:r>
              <w:rPr>
                <w:b/>
              </w:rPr>
              <w:t>43</w:t>
            </w:r>
          </w:p>
        </w:tc>
        <w:tc>
          <w:tcPr>
            <w:tcW w:w="1446" w:type="dxa"/>
          </w:tcPr>
          <w:p w14:paraId="7482EC94" w14:textId="77777777" w:rsidR="006E1073" w:rsidRDefault="0016724F">
            <w:pPr>
              <w:jc w:val="center"/>
            </w:pPr>
            <w:r>
              <w:t>10.7</w:t>
            </w:r>
          </w:p>
        </w:tc>
      </w:tr>
      <w:tr w:rsidR="006E1073" w14:paraId="00201A13" w14:textId="77777777">
        <w:trPr>
          <w:jc w:val="center"/>
        </w:trPr>
        <w:tc>
          <w:tcPr>
            <w:tcW w:w="1446" w:type="dxa"/>
          </w:tcPr>
          <w:p w14:paraId="64501C0D" w14:textId="77777777" w:rsidR="006E1073" w:rsidRDefault="0016724F">
            <w:pPr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1446" w:type="dxa"/>
          </w:tcPr>
          <w:p w14:paraId="705111A9" w14:textId="77777777" w:rsidR="006E1073" w:rsidRDefault="0016724F">
            <w:pPr>
              <w:jc w:val="center"/>
            </w:pPr>
            <w:r>
              <w:t>8.2</w:t>
            </w:r>
          </w:p>
        </w:tc>
        <w:tc>
          <w:tcPr>
            <w:tcW w:w="1446" w:type="dxa"/>
          </w:tcPr>
          <w:p w14:paraId="711F72A8" w14:textId="77777777" w:rsidR="006E1073" w:rsidRDefault="0016724F">
            <w:pPr>
              <w:jc w:val="center"/>
            </w:pPr>
            <w:r>
              <w:rPr>
                <w:b/>
              </w:rPr>
              <w:t>24</w:t>
            </w:r>
          </w:p>
        </w:tc>
        <w:tc>
          <w:tcPr>
            <w:tcW w:w="1446" w:type="dxa"/>
          </w:tcPr>
          <w:p w14:paraId="5E7E9762" w14:textId="77777777" w:rsidR="006E1073" w:rsidRDefault="0016724F">
            <w:pPr>
              <w:jc w:val="center"/>
            </w:pPr>
            <w:r>
              <w:t>9.3</w:t>
            </w:r>
          </w:p>
        </w:tc>
        <w:tc>
          <w:tcPr>
            <w:tcW w:w="1446" w:type="dxa"/>
          </w:tcPr>
          <w:p w14:paraId="39826A49" w14:textId="77777777" w:rsidR="006E1073" w:rsidRDefault="0016724F">
            <w:pPr>
              <w:jc w:val="center"/>
            </w:pPr>
            <w:r>
              <w:rPr>
                <w:b/>
              </w:rPr>
              <w:t>44</w:t>
            </w:r>
          </w:p>
        </w:tc>
        <w:tc>
          <w:tcPr>
            <w:tcW w:w="1446" w:type="dxa"/>
          </w:tcPr>
          <w:p w14:paraId="5B344AA2" w14:textId="77777777" w:rsidR="006E1073" w:rsidRDefault="0016724F">
            <w:pPr>
              <w:jc w:val="center"/>
            </w:pPr>
            <w:r>
              <w:t>10.6</w:t>
            </w:r>
          </w:p>
        </w:tc>
      </w:tr>
      <w:tr w:rsidR="006E1073" w14:paraId="62A70B85" w14:textId="77777777">
        <w:trPr>
          <w:jc w:val="center"/>
        </w:trPr>
        <w:tc>
          <w:tcPr>
            <w:tcW w:w="1446" w:type="dxa"/>
          </w:tcPr>
          <w:p w14:paraId="6A94E99F" w14:textId="77777777" w:rsidR="006E1073" w:rsidRDefault="0016724F">
            <w:pPr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1446" w:type="dxa"/>
          </w:tcPr>
          <w:p w14:paraId="6DD364BB" w14:textId="77777777" w:rsidR="006E1073" w:rsidRDefault="0016724F">
            <w:pPr>
              <w:jc w:val="center"/>
            </w:pPr>
            <w:r>
              <w:t>9.0</w:t>
            </w:r>
          </w:p>
        </w:tc>
        <w:tc>
          <w:tcPr>
            <w:tcW w:w="1446" w:type="dxa"/>
          </w:tcPr>
          <w:p w14:paraId="61CC5EB4" w14:textId="77777777" w:rsidR="006E1073" w:rsidRDefault="0016724F">
            <w:pPr>
              <w:jc w:val="center"/>
            </w:pPr>
            <w:r>
              <w:rPr>
                <w:b/>
              </w:rPr>
              <w:t>25</w:t>
            </w:r>
          </w:p>
        </w:tc>
        <w:tc>
          <w:tcPr>
            <w:tcW w:w="1446" w:type="dxa"/>
          </w:tcPr>
          <w:p w14:paraId="785A1A7F" w14:textId="77777777" w:rsidR="006E1073" w:rsidRDefault="0016724F">
            <w:pPr>
              <w:jc w:val="center"/>
            </w:pPr>
            <w:r>
              <w:t>9.1</w:t>
            </w:r>
          </w:p>
        </w:tc>
        <w:tc>
          <w:tcPr>
            <w:tcW w:w="1446" w:type="dxa"/>
          </w:tcPr>
          <w:p w14:paraId="33B764B0" w14:textId="77777777" w:rsidR="006E1073" w:rsidRDefault="0016724F">
            <w:pPr>
              <w:jc w:val="center"/>
            </w:pPr>
            <w:r>
              <w:rPr>
                <w:b/>
              </w:rPr>
              <w:t>45</w:t>
            </w:r>
          </w:p>
        </w:tc>
        <w:tc>
          <w:tcPr>
            <w:tcW w:w="1446" w:type="dxa"/>
          </w:tcPr>
          <w:p w14:paraId="1D9E72CE" w14:textId="77777777" w:rsidR="006E1073" w:rsidRDefault="0016724F">
            <w:pPr>
              <w:jc w:val="center"/>
            </w:pPr>
            <w:r>
              <w:t>10.1</w:t>
            </w:r>
          </w:p>
        </w:tc>
      </w:tr>
      <w:tr w:rsidR="006E1073" w14:paraId="76EDAF5B" w14:textId="77777777">
        <w:trPr>
          <w:jc w:val="center"/>
        </w:trPr>
        <w:tc>
          <w:tcPr>
            <w:tcW w:w="1446" w:type="dxa"/>
          </w:tcPr>
          <w:p w14:paraId="3D71E07B" w14:textId="77777777" w:rsidR="006E1073" w:rsidRDefault="0016724F">
            <w:pPr>
              <w:jc w:val="center"/>
            </w:pPr>
            <w:r>
              <w:rPr>
                <w:b/>
              </w:rPr>
              <w:t>6</w:t>
            </w:r>
          </w:p>
        </w:tc>
        <w:tc>
          <w:tcPr>
            <w:tcW w:w="1446" w:type="dxa"/>
          </w:tcPr>
          <w:p w14:paraId="54BDAF7D" w14:textId="77777777" w:rsidR="006E1073" w:rsidRDefault="0016724F">
            <w:pPr>
              <w:jc w:val="center"/>
            </w:pPr>
            <w:r>
              <w:t>9.8</w:t>
            </w:r>
          </w:p>
        </w:tc>
        <w:tc>
          <w:tcPr>
            <w:tcW w:w="1446" w:type="dxa"/>
          </w:tcPr>
          <w:p w14:paraId="0C024254" w14:textId="77777777" w:rsidR="006E1073" w:rsidRDefault="0016724F">
            <w:pPr>
              <w:jc w:val="center"/>
            </w:pPr>
            <w:r>
              <w:rPr>
                <w:b/>
              </w:rPr>
              <w:t>26</w:t>
            </w:r>
          </w:p>
        </w:tc>
        <w:tc>
          <w:tcPr>
            <w:tcW w:w="1446" w:type="dxa"/>
          </w:tcPr>
          <w:p w14:paraId="4DB743EA" w14:textId="77777777" w:rsidR="006E1073" w:rsidRDefault="0016724F">
            <w:pPr>
              <w:jc w:val="center"/>
            </w:pPr>
            <w:r>
              <w:t>10.0</w:t>
            </w:r>
          </w:p>
        </w:tc>
        <w:tc>
          <w:tcPr>
            <w:tcW w:w="1446" w:type="dxa"/>
          </w:tcPr>
          <w:p w14:paraId="0AB55914" w14:textId="77777777" w:rsidR="006E1073" w:rsidRDefault="0016724F">
            <w:pPr>
              <w:jc w:val="center"/>
            </w:pPr>
            <w:r>
              <w:rPr>
                <w:b/>
              </w:rPr>
              <w:t>46</w:t>
            </w:r>
          </w:p>
        </w:tc>
        <w:tc>
          <w:tcPr>
            <w:tcW w:w="1446" w:type="dxa"/>
          </w:tcPr>
          <w:p w14:paraId="6A270B69" w14:textId="77777777" w:rsidR="006E1073" w:rsidRDefault="0016724F">
            <w:pPr>
              <w:jc w:val="center"/>
            </w:pPr>
            <w:r>
              <w:t>9.2</w:t>
            </w:r>
          </w:p>
        </w:tc>
      </w:tr>
      <w:tr w:rsidR="006E1073" w14:paraId="0CC174D4" w14:textId="77777777">
        <w:trPr>
          <w:jc w:val="center"/>
        </w:trPr>
        <w:tc>
          <w:tcPr>
            <w:tcW w:w="1446" w:type="dxa"/>
          </w:tcPr>
          <w:p w14:paraId="176D2BB3" w14:textId="77777777" w:rsidR="006E1073" w:rsidRDefault="0016724F">
            <w:pPr>
              <w:jc w:val="center"/>
            </w:pPr>
            <w:r>
              <w:rPr>
                <w:b/>
              </w:rPr>
              <w:t>7</w:t>
            </w:r>
          </w:p>
        </w:tc>
        <w:tc>
          <w:tcPr>
            <w:tcW w:w="1446" w:type="dxa"/>
          </w:tcPr>
          <w:p w14:paraId="52322C65" w14:textId="77777777" w:rsidR="006E1073" w:rsidRDefault="0016724F">
            <w:pPr>
              <w:jc w:val="center"/>
            </w:pPr>
            <w:r>
              <w:t>10.7</w:t>
            </w:r>
          </w:p>
        </w:tc>
        <w:tc>
          <w:tcPr>
            <w:tcW w:w="1446" w:type="dxa"/>
          </w:tcPr>
          <w:p w14:paraId="69DE0BA3" w14:textId="77777777" w:rsidR="006E1073" w:rsidRDefault="0016724F">
            <w:pPr>
              <w:jc w:val="center"/>
            </w:pPr>
            <w:r>
              <w:rPr>
                <w:b/>
              </w:rPr>
              <w:t>27</w:t>
            </w:r>
          </w:p>
        </w:tc>
        <w:tc>
          <w:tcPr>
            <w:tcW w:w="1446" w:type="dxa"/>
          </w:tcPr>
          <w:p w14:paraId="06714A1B" w14:textId="77777777" w:rsidR="006E1073" w:rsidRDefault="0016724F">
            <w:pPr>
              <w:jc w:val="center"/>
            </w:pPr>
            <w:r>
              <w:t>10.1</w:t>
            </w:r>
          </w:p>
        </w:tc>
        <w:tc>
          <w:tcPr>
            <w:tcW w:w="1446" w:type="dxa"/>
          </w:tcPr>
          <w:p w14:paraId="433491C6" w14:textId="77777777" w:rsidR="006E1073" w:rsidRDefault="0016724F">
            <w:pPr>
              <w:jc w:val="center"/>
            </w:pPr>
            <w:r>
              <w:rPr>
                <w:b/>
              </w:rPr>
              <w:t>47</w:t>
            </w:r>
          </w:p>
        </w:tc>
        <w:tc>
          <w:tcPr>
            <w:tcW w:w="1446" w:type="dxa"/>
          </w:tcPr>
          <w:p w14:paraId="52C939F6" w14:textId="77777777" w:rsidR="006E1073" w:rsidRDefault="0016724F">
            <w:pPr>
              <w:jc w:val="center"/>
            </w:pPr>
            <w:r>
              <w:t>10.5</w:t>
            </w:r>
          </w:p>
        </w:tc>
      </w:tr>
      <w:tr w:rsidR="006E1073" w14:paraId="690F26DA" w14:textId="77777777">
        <w:trPr>
          <w:jc w:val="center"/>
        </w:trPr>
        <w:tc>
          <w:tcPr>
            <w:tcW w:w="1446" w:type="dxa"/>
          </w:tcPr>
          <w:p w14:paraId="74AB900D" w14:textId="77777777" w:rsidR="006E1073" w:rsidRDefault="0016724F">
            <w:pPr>
              <w:jc w:val="center"/>
            </w:pPr>
            <w:r>
              <w:rPr>
                <w:b/>
              </w:rPr>
              <w:t>8</w:t>
            </w:r>
          </w:p>
        </w:tc>
        <w:tc>
          <w:tcPr>
            <w:tcW w:w="1446" w:type="dxa"/>
          </w:tcPr>
          <w:p w14:paraId="74C234E9" w14:textId="77777777" w:rsidR="006E1073" w:rsidRDefault="0016724F">
            <w:pPr>
              <w:jc w:val="center"/>
            </w:pPr>
            <w:r>
              <w:t>8.7</w:t>
            </w:r>
          </w:p>
        </w:tc>
        <w:tc>
          <w:tcPr>
            <w:tcW w:w="1446" w:type="dxa"/>
          </w:tcPr>
          <w:p w14:paraId="5974C7F4" w14:textId="77777777" w:rsidR="006E1073" w:rsidRDefault="0016724F">
            <w:pPr>
              <w:jc w:val="center"/>
            </w:pPr>
            <w:r>
              <w:rPr>
                <w:b/>
              </w:rPr>
              <w:t>28</w:t>
            </w:r>
          </w:p>
        </w:tc>
        <w:tc>
          <w:tcPr>
            <w:tcW w:w="1446" w:type="dxa"/>
          </w:tcPr>
          <w:p w14:paraId="7027B879" w14:textId="77777777" w:rsidR="006E1073" w:rsidRDefault="0016724F">
            <w:pPr>
              <w:jc w:val="center"/>
            </w:pPr>
            <w:r>
              <w:t>10.1</w:t>
            </w:r>
          </w:p>
        </w:tc>
        <w:tc>
          <w:tcPr>
            <w:tcW w:w="1446" w:type="dxa"/>
          </w:tcPr>
          <w:p w14:paraId="3EDCFC2F" w14:textId="77777777" w:rsidR="006E1073" w:rsidRDefault="0016724F">
            <w:pPr>
              <w:jc w:val="center"/>
            </w:pPr>
            <w:r>
              <w:rPr>
                <w:b/>
              </w:rPr>
              <w:t>48</w:t>
            </w:r>
          </w:p>
        </w:tc>
        <w:tc>
          <w:tcPr>
            <w:tcW w:w="1446" w:type="dxa"/>
          </w:tcPr>
          <w:p w14:paraId="3EC3653A" w14:textId="77777777" w:rsidR="006E1073" w:rsidRDefault="0016724F">
            <w:pPr>
              <w:jc w:val="center"/>
            </w:pPr>
            <w:r>
              <w:t>9.2</w:t>
            </w:r>
          </w:p>
        </w:tc>
      </w:tr>
      <w:tr w:rsidR="006E1073" w14:paraId="698502E8" w14:textId="77777777">
        <w:trPr>
          <w:jc w:val="center"/>
        </w:trPr>
        <w:tc>
          <w:tcPr>
            <w:tcW w:w="1446" w:type="dxa"/>
          </w:tcPr>
          <w:p w14:paraId="05526FA9" w14:textId="77777777" w:rsidR="006E1073" w:rsidRDefault="0016724F">
            <w:pPr>
              <w:jc w:val="center"/>
            </w:pPr>
            <w:r>
              <w:rPr>
                <w:b/>
              </w:rPr>
              <w:t>9</w:t>
            </w:r>
          </w:p>
        </w:tc>
        <w:tc>
          <w:tcPr>
            <w:tcW w:w="1446" w:type="dxa"/>
          </w:tcPr>
          <w:p w14:paraId="4692608A" w14:textId="77777777" w:rsidR="006E1073" w:rsidRDefault="0016724F">
            <w:pPr>
              <w:jc w:val="center"/>
            </w:pPr>
            <w:r>
              <w:t>8.8</w:t>
            </w:r>
          </w:p>
        </w:tc>
        <w:tc>
          <w:tcPr>
            <w:tcW w:w="1446" w:type="dxa"/>
          </w:tcPr>
          <w:p w14:paraId="788E662C" w14:textId="77777777" w:rsidR="006E1073" w:rsidRDefault="0016724F">
            <w:pPr>
              <w:jc w:val="center"/>
            </w:pPr>
            <w:r>
              <w:rPr>
                <w:b/>
              </w:rPr>
              <w:t>29</w:t>
            </w:r>
          </w:p>
        </w:tc>
        <w:tc>
          <w:tcPr>
            <w:tcW w:w="1446" w:type="dxa"/>
          </w:tcPr>
          <w:p w14:paraId="09F2903D" w14:textId="77777777" w:rsidR="006E1073" w:rsidRDefault="0016724F">
            <w:pPr>
              <w:jc w:val="center"/>
            </w:pPr>
            <w:r>
              <w:t>10.9</w:t>
            </w:r>
          </w:p>
        </w:tc>
        <w:tc>
          <w:tcPr>
            <w:tcW w:w="1446" w:type="dxa"/>
          </w:tcPr>
          <w:p w14:paraId="39941727" w14:textId="77777777" w:rsidR="006E1073" w:rsidRDefault="0016724F">
            <w:pPr>
              <w:jc w:val="center"/>
            </w:pPr>
            <w:r>
              <w:rPr>
                <w:b/>
              </w:rPr>
              <w:t>49</w:t>
            </w:r>
          </w:p>
        </w:tc>
        <w:tc>
          <w:tcPr>
            <w:tcW w:w="1446" w:type="dxa"/>
          </w:tcPr>
          <w:p w14:paraId="01490658" w14:textId="77777777" w:rsidR="006E1073" w:rsidRDefault="0016724F">
            <w:pPr>
              <w:jc w:val="center"/>
            </w:pPr>
            <w:r>
              <w:t>10.9</w:t>
            </w:r>
          </w:p>
        </w:tc>
      </w:tr>
      <w:tr w:rsidR="006E1073" w14:paraId="7079BB5C" w14:textId="77777777">
        <w:trPr>
          <w:jc w:val="center"/>
        </w:trPr>
        <w:tc>
          <w:tcPr>
            <w:tcW w:w="1446" w:type="dxa"/>
          </w:tcPr>
          <w:p w14:paraId="2ECD6D2D" w14:textId="77777777" w:rsidR="006E1073" w:rsidRDefault="0016724F">
            <w:pPr>
              <w:jc w:val="center"/>
            </w:pPr>
            <w:r>
              <w:rPr>
                <w:b/>
              </w:rPr>
              <w:t>10</w:t>
            </w:r>
          </w:p>
        </w:tc>
        <w:tc>
          <w:tcPr>
            <w:tcW w:w="1446" w:type="dxa"/>
          </w:tcPr>
          <w:p w14:paraId="19E2360F" w14:textId="77777777" w:rsidR="006E1073" w:rsidRDefault="0016724F">
            <w:pPr>
              <w:jc w:val="center"/>
            </w:pPr>
            <w:r>
              <w:t>10.6</w:t>
            </w:r>
          </w:p>
        </w:tc>
        <w:tc>
          <w:tcPr>
            <w:tcW w:w="1446" w:type="dxa"/>
          </w:tcPr>
          <w:p w14:paraId="1640A7B5" w14:textId="77777777" w:rsidR="006E1073" w:rsidRDefault="0016724F">
            <w:pPr>
              <w:jc w:val="center"/>
            </w:pPr>
            <w:r>
              <w:rPr>
                <w:b/>
              </w:rPr>
              <w:t>30</w:t>
            </w:r>
          </w:p>
        </w:tc>
        <w:tc>
          <w:tcPr>
            <w:tcW w:w="1446" w:type="dxa"/>
          </w:tcPr>
          <w:p w14:paraId="496E7E74" w14:textId="77777777" w:rsidR="006E1073" w:rsidRDefault="0016724F">
            <w:pPr>
              <w:jc w:val="center"/>
            </w:pPr>
            <w:r>
              <w:t>10.1</w:t>
            </w:r>
          </w:p>
        </w:tc>
        <w:tc>
          <w:tcPr>
            <w:tcW w:w="1446" w:type="dxa"/>
          </w:tcPr>
          <w:p w14:paraId="2EF60EB8" w14:textId="77777777" w:rsidR="006E1073" w:rsidRDefault="0016724F">
            <w:pPr>
              <w:jc w:val="center"/>
            </w:pPr>
            <w:r>
              <w:rPr>
                <w:b/>
              </w:rPr>
              <w:t>50</w:t>
            </w:r>
          </w:p>
        </w:tc>
        <w:tc>
          <w:tcPr>
            <w:tcW w:w="1446" w:type="dxa"/>
          </w:tcPr>
          <w:p w14:paraId="309F75DF" w14:textId="77777777" w:rsidR="006E1073" w:rsidRDefault="0016724F">
            <w:pPr>
              <w:jc w:val="center"/>
            </w:pPr>
            <w:r>
              <w:t>9.4</w:t>
            </w:r>
          </w:p>
        </w:tc>
      </w:tr>
      <w:tr w:rsidR="006E1073" w14:paraId="0335A2DF" w14:textId="77777777">
        <w:trPr>
          <w:jc w:val="center"/>
        </w:trPr>
        <w:tc>
          <w:tcPr>
            <w:tcW w:w="1446" w:type="dxa"/>
          </w:tcPr>
          <w:p w14:paraId="09159FFA" w14:textId="77777777" w:rsidR="006E1073" w:rsidRDefault="0016724F">
            <w:pPr>
              <w:jc w:val="center"/>
            </w:pPr>
            <w:r>
              <w:rPr>
                <w:b/>
              </w:rPr>
              <w:t>11</w:t>
            </w:r>
          </w:p>
        </w:tc>
        <w:tc>
          <w:tcPr>
            <w:tcW w:w="1446" w:type="dxa"/>
          </w:tcPr>
          <w:p w14:paraId="1DA6EE7F" w14:textId="77777777" w:rsidR="006E1073" w:rsidRDefault="0016724F">
            <w:pPr>
              <w:jc w:val="center"/>
            </w:pPr>
            <w:r>
              <w:t>9.5</w:t>
            </w:r>
          </w:p>
        </w:tc>
        <w:tc>
          <w:tcPr>
            <w:tcW w:w="1446" w:type="dxa"/>
          </w:tcPr>
          <w:p w14:paraId="28184C37" w14:textId="77777777" w:rsidR="006E1073" w:rsidRDefault="0016724F">
            <w:pPr>
              <w:jc w:val="center"/>
            </w:pPr>
            <w:r>
              <w:rPr>
                <w:b/>
              </w:rPr>
              <w:t>31</w:t>
            </w:r>
          </w:p>
        </w:tc>
        <w:tc>
          <w:tcPr>
            <w:tcW w:w="1446" w:type="dxa"/>
          </w:tcPr>
          <w:p w14:paraId="473097CC" w14:textId="77777777" w:rsidR="006E1073" w:rsidRDefault="0016724F">
            <w:pPr>
              <w:jc w:val="center"/>
            </w:pPr>
            <w:r>
              <w:t>10.5</w:t>
            </w:r>
          </w:p>
        </w:tc>
        <w:tc>
          <w:tcPr>
            <w:tcW w:w="1446" w:type="dxa"/>
          </w:tcPr>
          <w:p w14:paraId="2E3C4155" w14:textId="77777777" w:rsidR="006E1073" w:rsidRDefault="0016724F">
            <w:pPr>
              <w:jc w:val="center"/>
            </w:pPr>
            <w:r>
              <w:rPr>
                <w:b/>
              </w:rPr>
              <w:t>51</w:t>
            </w:r>
          </w:p>
        </w:tc>
        <w:tc>
          <w:tcPr>
            <w:tcW w:w="1446" w:type="dxa"/>
          </w:tcPr>
          <w:p w14:paraId="58A313A6" w14:textId="77777777" w:rsidR="006E1073" w:rsidRDefault="0016724F">
            <w:pPr>
              <w:jc w:val="center"/>
            </w:pPr>
            <w:r>
              <w:t>9.3</w:t>
            </w:r>
          </w:p>
        </w:tc>
      </w:tr>
      <w:tr w:rsidR="006E1073" w14:paraId="5ADB9FF4" w14:textId="77777777">
        <w:trPr>
          <w:jc w:val="center"/>
        </w:trPr>
        <w:tc>
          <w:tcPr>
            <w:tcW w:w="1446" w:type="dxa"/>
          </w:tcPr>
          <w:p w14:paraId="3BB5F724" w14:textId="77777777" w:rsidR="006E1073" w:rsidRDefault="0016724F">
            <w:pPr>
              <w:jc w:val="center"/>
            </w:pPr>
            <w:r>
              <w:rPr>
                <w:b/>
              </w:rPr>
              <w:t>12</w:t>
            </w:r>
          </w:p>
        </w:tc>
        <w:tc>
          <w:tcPr>
            <w:tcW w:w="1446" w:type="dxa"/>
          </w:tcPr>
          <w:p w14:paraId="4ED6E769" w14:textId="77777777" w:rsidR="006E1073" w:rsidRDefault="0016724F">
            <w:pPr>
              <w:jc w:val="center"/>
            </w:pPr>
            <w:r>
              <w:t>10.0</w:t>
            </w:r>
          </w:p>
        </w:tc>
        <w:tc>
          <w:tcPr>
            <w:tcW w:w="1446" w:type="dxa"/>
          </w:tcPr>
          <w:p w14:paraId="257894FE" w14:textId="77777777" w:rsidR="006E1073" w:rsidRDefault="0016724F">
            <w:pPr>
              <w:jc w:val="center"/>
            </w:pPr>
            <w:r>
              <w:rPr>
                <w:b/>
              </w:rPr>
              <w:t>32</w:t>
            </w:r>
          </w:p>
        </w:tc>
        <w:tc>
          <w:tcPr>
            <w:tcW w:w="1446" w:type="dxa"/>
          </w:tcPr>
          <w:p w14:paraId="1DF892B1" w14:textId="77777777" w:rsidR="006E1073" w:rsidRDefault="0016724F">
            <w:pPr>
              <w:jc w:val="center"/>
            </w:pPr>
            <w:r>
              <w:t>9.8</w:t>
            </w:r>
          </w:p>
        </w:tc>
        <w:tc>
          <w:tcPr>
            <w:tcW w:w="1446" w:type="dxa"/>
          </w:tcPr>
          <w:p w14:paraId="64204F8A" w14:textId="77777777" w:rsidR="006E1073" w:rsidRDefault="0016724F">
            <w:pPr>
              <w:jc w:val="center"/>
            </w:pPr>
            <w:r>
              <w:rPr>
                <w:b/>
              </w:rPr>
              <w:t>52</w:t>
            </w:r>
          </w:p>
        </w:tc>
        <w:tc>
          <w:tcPr>
            <w:tcW w:w="1446" w:type="dxa"/>
          </w:tcPr>
          <w:p w14:paraId="469846A9" w14:textId="77777777" w:rsidR="006E1073" w:rsidRDefault="0016724F">
            <w:pPr>
              <w:jc w:val="center"/>
            </w:pPr>
            <w:r>
              <w:t>10.2</w:t>
            </w:r>
          </w:p>
        </w:tc>
      </w:tr>
      <w:tr w:rsidR="006E1073" w14:paraId="49090B6D" w14:textId="77777777">
        <w:trPr>
          <w:jc w:val="center"/>
        </w:trPr>
        <w:tc>
          <w:tcPr>
            <w:tcW w:w="1446" w:type="dxa"/>
          </w:tcPr>
          <w:p w14:paraId="36943652" w14:textId="77777777" w:rsidR="006E1073" w:rsidRDefault="0016724F">
            <w:pPr>
              <w:jc w:val="center"/>
            </w:pPr>
            <w:r>
              <w:rPr>
                <w:b/>
              </w:rPr>
              <w:t>13</w:t>
            </w:r>
          </w:p>
        </w:tc>
        <w:tc>
          <w:tcPr>
            <w:tcW w:w="1446" w:type="dxa"/>
          </w:tcPr>
          <w:p w14:paraId="6EF4CA18" w14:textId="77777777" w:rsidR="006E1073" w:rsidRDefault="0016724F">
            <w:pPr>
              <w:jc w:val="center"/>
            </w:pPr>
            <w:r>
              <w:t>9.9</w:t>
            </w:r>
          </w:p>
        </w:tc>
        <w:tc>
          <w:tcPr>
            <w:tcW w:w="1446" w:type="dxa"/>
          </w:tcPr>
          <w:p w14:paraId="3FF9E08C" w14:textId="77777777" w:rsidR="006E1073" w:rsidRDefault="0016724F">
            <w:pPr>
              <w:jc w:val="center"/>
            </w:pPr>
            <w:r>
              <w:rPr>
                <w:b/>
              </w:rPr>
              <w:t>33</w:t>
            </w:r>
          </w:p>
        </w:tc>
        <w:tc>
          <w:tcPr>
            <w:tcW w:w="1446" w:type="dxa"/>
          </w:tcPr>
          <w:p w14:paraId="70282F00" w14:textId="77777777" w:rsidR="006E1073" w:rsidRDefault="0016724F">
            <w:pPr>
              <w:jc w:val="center"/>
            </w:pPr>
            <w:r>
              <w:t>9.2</w:t>
            </w:r>
          </w:p>
        </w:tc>
        <w:tc>
          <w:tcPr>
            <w:tcW w:w="1446" w:type="dxa"/>
          </w:tcPr>
          <w:p w14:paraId="50A01287" w14:textId="77777777" w:rsidR="006E1073" w:rsidRDefault="0016724F">
            <w:pPr>
              <w:jc w:val="center"/>
            </w:pPr>
            <w:r>
              <w:rPr>
                <w:b/>
              </w:rPr>
              <w:t>53</w:t>
            </w:r>
          </w:p>
        </w:tc>
        <w:tc>
          <w:tcPr>
            <w:tcW w:w="1446" w:type="dxa"/>
          </w:tcPr>
          <w:p w14:paraId="27F3A4E1" w14:textId="77777777" w:rsidR="006E1073" w:rsidRDefault="0016724F">
            <w:pPr>
              <w:jc w:val="center"/>
            </w:pPr>
            <w:r>
              <w:t>10.5</w:t>
            </w:r>
          </w:p>
        </w:tc>
      </w:tr>
      <w:tr w:rsidR="006E1073" w14:paraId="53EA3062" w14:textId="77777777">
        <w:trPr>
          <w:jc w:val="center"/>
        </w:trPr>
        <w:tc>
          <w:tcPr>
            <w:tcW w:w="1446" w:type="dxa"/>
          </w:tcPr>
          <w:p w14:paraId="7B083D92" w14:textId="77777777" w:rsidR="006E1073" w:rsidRDefault="0016724F">
            <w:pPr>
              <w:jc w:val="center"/>
            </w:pPr>
            <w:r>
              <w:rPr>
                <w:b/>
              </w:rPr>
              <w:t>14</w:t>
            </w:r>
          </w:p>
        </w:tc>
        <w:tc>
          <w:tcPr>
            <w:tcW w:w="1446" w:type="dxa"/>
          </w:tcPr>
          <w:p w14:paraId="062EF63D" w14:textId="77777777" w:rsidR="006E1073" w:rsidRDefault="0016724F">
            <w:pPr>
              <w:jc w:val="center"/>
            </w:pPr>
            <w:r>
              <w:t>9.5</w:t>
            </w:r>
          </w:p>
        </w:tc>
        <w:tc>
          <w:tcPr>
            <w:tcW w:w="1446" w:type="dxa"/>
          </w:tcPr>
          <w:p w14:paraId="52A940B9" w14:textId="77777777" w:rsidR="006E1073" w:rsidRDefault="0016724F">
            <w:pPr>
              <w:jc w:val="center"/>
            </w:pPr>
            <w:r>
              <w:rPr>
                <w:b/>
              </w:rPr>
              <w:t>34</w:t>
            </w:r>
          </w:p>
        </w:tc>
        <w:tc>
          <w:tcPr>
            <w:tcW w:w="1446" w:type="dxa"/>
          </w:tcPr>
          <w:p w14:paraId="4224ECBF" w14:textId="77777777" w:rsidR="006E1073" w:rsidRDefault="0016724F">
            <w:pPr>
              <w:jc w:val="center"/>
            </w:pPr>
            <w:r>
              <w:t>9.2</w:t>
            </w:r>
          </w:p>
        </w:tc>
        <w:tc>
          <w:tcPr>
            <w:tcW w:w="1446" w:type="dxa"/>
          </w:tcPr>
          <w:p w14:paraId="1D9B38AD" w14:textId="77777777" w:rsidR="006E1073" w:rsidRDefault="0016724F">
            <w:pPr>
              <w:jc w:val="center"/>
            </w:pPr>
            <w:r>
              <w:rPr>
                <w:b/>
              </w:rPr>
              <w:t>54</w:t>
            </w:r>
          </w:p>
        </w:tc>
        <w:tc>
          <w:tcPr>
            <w:tcW w:w="1446" w:type="dxa"/>
          </w:tcPr>
          <w:p w14:paraId="66D9FDCB" w14:textId="77777777" w:rsidR="006E1073" w:rsidRDefault="0016724F">
            <w:pPr>
              <w:jc w:val="center"/>
            </w:pPr>
            <w:r>
              <w:t>10.9</w:t>
            </w:r>
          </w:p>
        </w:tc>
      </w:tr>
      <w:tr w:rsidR="006E1073" w14:paraId="5AFE7FDD" w14:textId="77777777">
        <w:trPr>
          <w:jc w:val="center"/>
        </w:trPr>
        <w:tc>
          <w:tcPr>
            <w:tcW w:w="1446" w:type="dxa"/>
          </w:tcPr>
          <w:p w14:paraId="5A4EFF0F" w14:textId="77777777" w:rsidR="006E1073" w:rsidRDefault="0016724F">
            <w:pPr>
              <w:jc w:val="center"/>
            </w:pPr>
            <w:r>
              <w:rPr>
                <w:b/>
              </w:rPr>
              <w:t>15</w:t>
            </w:r>
          </w:p>
        </w:tc>
        <w:tc>
          <w:tcPr>
            <w:tcW w:w="1446" w:type="dxa"/>
          </w:tcPr>
          <w:p w14:paraId="239BCC06" w14:textId="77777777" w:rsidR="006E1073" w:rsidRDefault="0016724F">
            <w:pPr>
              <w:jc w:val="center"/>
            </w:pPr>
            <w:r>
              <w:t>10.9</w:t>
            </w:r>
          </w:p>
        </w:tc>
        <w:tc>
          <w:tcPr>
            <w:tcW w:w="1446" w:type="dxa"/>
          </w:tcPr>
          <w:p w14:paraId="2AEED966" w14:textId="77777777" w:rsidR="006E1073" w:rsidRDefault="0016724F">
            <w:pPr>
              <w:jc w:val="center"/>
            </w:pPr>
            <w:r>
              <w:rPr>
                <w:b/>
              </w:rPr>
              <w:t>35</w:t>
            </w:r>
          </w:p>
        </w:tc>
        <w:tc>
          <w:tcPr>
            <w:tcW w:w="1446" w:type="dxa"/>
          </w:tcPr>
          <w:p w14:paraId="2816E204" w14:textId="77777777" w:rsidR="006E1073" w:rsidRDefault="0016724F">
            <w:pPr>
              <w:jc w:val="center"/>
            </w:pPr>
            <w:r>
              <w:t>9.6</w:t>
            </w:r>
          </w:p>
        </w:tc>
        <w:tc>
          <w:tcPr>
            <w:tcW w:w="1446" w:type="dxa"/>
          </w:tcPr>
          <w:p w14:paraId="10E983A1" w14:textId="77777777" w:rsidR="006E1073" w:rsidRDefault="0016724F">
            <w:pPr>
              <w:jc w:val="center"/>
            </w:pPr>
            <w:r>
              <w:rPr>
                <w:b/>
              </w:rPr>
              <w:t>55</w:t>
            </w:r>
          </w:p>
        </w:tc>
        <w:tc>
          <w:tcPr>
            <w:tcW w:w="1446" w:type="dxa"/>
          </w:tcPr>
          <w:p w14:paraId="696B7899" w14:textId="77777777" w:rsidR="006E1073" w:rsidRDefault="0016724F">
            <w:pPr>
              <w:jc w:val="center"/>
            </w:pPr>
            <w:r>
              <w:t>9.7</w:t>
            </w:r>
          </w:p>
        </w:tc>
      </w:tr>
      <w:tr w:rsidR="006E1073" w14:paraId="55057FB5" w14:textId="77777777">
        <w:trPr>
          <w:jc w:val="center"/>
        </w:trPr>
        <w:tc>
          <w:tcPr>
            <w:tcW w:w="1446" w:type="dxa"/>
          </w:tcPr>
          <w:p w14:paraId="707C2BE8" w14:textId="77777777" w:rsidR="006E1073" w:rsidRDefault="0016724F">
            <w:pPr>
              <w:jc w:val="center"/>
            </w:pPr>
            <w:r>
              <w:rPr>
                <w:b/>
              </w:rPr>
              <w:t>16</w:t>
            </w:r>
          </w:p>
        </w:tc>
        <w:tc>
          <w:tcPr>
            <w:tcW w:w="1446" w:type="dxa"/>
          </w:tcPr>
          <w:p w14:paraId="66AD4F53" w14:textId="77777777" w:rsidR="006E1073" w:rsidRDefault="0016724F">
            <w:pPr>
              <w:jc w:val="center"/>
            </w:pPr>
            <w:r>
              <w:t>9.3</w:t>
            </w:r>
          </w:p>
        </w:tc>
        <w:tc>
          <w:tcPr>
            <w:tcW w:w="1446" w:type="dxa"/>
          </w:tcPr>
          <w:p w14:paraId="21C920A9" w14:textId="77777777" w:rsidR="006E1073" w:rsidRDefault="0016724F">
            <w:pPr>
              <w:jc w:val="center"/>
            </w:pPr>
            <w:r>
              <w:rPr>
                <w:b/>
              </w:rPr>
              <w:t>36</w:t>
            </w:r>
          </w:p>
        </w:tc>
        <w:tc>
          <w:tcPr>
            <w:tcW w:w="1446" w:type="dxa"/>
          </w:tcPr>
          <w:p w14:paraId="3BF6B063" w14:textId="77777777" w:rsidR="006E1073" w:rsidRDefault="0016724F">
            <w:pPr>
              <w:jc w:val="center"/>
            </w:pPr>
            <w:r>
              <w:t>10.8</w:t>
            </w:r>
          </w:p>
        </w:tc>
        <w:tc>
          <w:tcPr>
            <w:tcW w:w="1446" w:type="dxa"/>
          </w:tcPr>
          <w:p w14:paraId="01D99A43" w14:textId="77777777" w:rsidR="006E1073" w:rsidRDefault="0016724F">
            <w:pPr>
              <w:jc w:val="center"/>
            </w:pPr>
            <w:r>
              <w:rPr>
                <w:b/>
              </w:rPr>
              <w:t>56</w:t>
            </w:r>
          </w:p>
        </w:tc>
        <w:tc>
          <w:tcPr>
            <w:tcW w:w="1446" w:type="dxa"/>
          </w:tcPr>
          <w:p w14:paraId="13FFBD15" w14:textId="77777777" w:rsidR="006E1073" w:rsidRDefault="0016724F">
            <w:pPr>
              <w:jc w:val="center"/>
            </w:pPr>
            <w:r>
              <w:t>9.3</w:t>
            </w:r>
          </w:p>
        </w:tc>
      </w:tr>
      <w:tr w:rsidR="006E1073" w14:paraId="224350B4" w14:textId="77777777">
        <w:trPr>
          <w:jc w:val="center"/>
        </w:trPr>
        <w:tc>
          <w:tcPr>
            <w:tcW w:w="1446" w:type="dxa"/>
          </w:tcPr>
          <w:p w14:paraId="4F01329F" w14:textId="77777777" w:rsidR="006E1073" w:rsidRDefault="0016724F">
            <w:pPr>
              <w:jc w:val="center"/>
            </w:pPr>
            <w:r>
              <w:rPr>
                <w:b/>
              </w:rPr>
              <w:t>17</w:t>
            </w:r>
          </w:p>
        </w:tc>
        <w:tc>
          <w:tcPr>
            <w:tcW w:w="1446" w:type="dxa"/>
          </w:tcPr>
          <w:p w14:paraId="7BFFDEDE" w14:textId="77777777" w:rsidR="006E1073" w:rsidRDefault="0016724F">
            <w:pPr>
              <w:jc w:val="center"/>
            </w:pPr>
            <w:r>
              <w:t>9.7</w:t>
            </w:r>
          </w:p>
        </w:tc>
        <w:tc>
          <w:tcPr>
            <w:tcW w:w="1446" w:type="dxa"/>
          </w:tcPr>
          <w:p w14:paraId="2215D413" w14:textId="77777777" w:rsidR="006E1073" w:rsidRDefault="0016724F">
            <w:pPr>
              <w:jc w:val="center"/>
            </w:pPr>
            <w:r>
              <w:rPr>
                <w:b/>
              </w:rPr>
              <w:t>37</w:t>
            </w:r>
          </w:p>
        </w:tc>
        <w:tc>
          <w:tcPr>
            <w:tcW w:w="1446" w:type="dxa"/>
          </w:tcPr>
          <w:p w14:paraId="3A75A642" w14:textId="77777777" w:rsidR="006E1073" w:rsidRDefault="0016724F">
            <w:pPr>
              <w:jc w:val="center"/>
            </w:pPr>
            <w:r>
              <w:t>9.2</w:t>
            </w:r>
          </w:p>
        </w:tc>
        <w:tc>
          <w:tcPr>
            <w:tcW w:w="1446" w:type="dxa"/>
          </w:tcPr>
          <w:p w14:paraId="4E780525" w14:textId="77777777" w:rsidR="006E1073" w:rsidRDefault="0016724F">
            <w:pPr>
              <w:jc w:val="center"/>
            </w:pPr>
            <w:r>
              <w:rPr>
                <w:b/>
              </w:rPr>
              <w:t>57</w:t>
            </w:r>
          </w:p>
        </w:tc>
        <w:tc>
          <w:tcPr>
            <w:tcW w:w="1446" w:type="dxa"/>
          </w:tcPr>
          <w:p w14:paraId="6D6A4E1B" w14:textId="77777777" w:rsidR="006E1073" w:rsidRDefault="0016724F">
            <w:pPr>
              <w:jc w:val="center"/>
            </w:pPr>
            <w:r>
              <w:t>9.0</w:t>
            </w:r>
          </w:p>
        </w:tc>
      </w:tr>
      <w:tr w:rsidR="006E1073" w14:paraId="36111B6A" w14:textId="77777777">
        <w:trPr>
          <w:jc w:val="center"/>
        </w:trPr>
        <w:tc>
          <w:tcPr>
            <w:tcW w:w="1446" w:type="dxa"/>
          </w:tcPr>
          <w:p w14:paraId="0B7BDCA4" w14:textId="77777777" w:rsidR="006E1073" w:rsidRDefault="0016724F">
            <w:pPr>
              <w:jc w:val="center"/>
            </w:pPr>
            <w:r>
              <w:rPr>
                <w:b/>
              </w:rPr>
              <w:t>18</w:t>
            </w:r>
          </w:p>
        </w:tc>
        <w:tc>
          <w:tcPr>
            <w:tcW w:w="1446" w:type="dxa"/>
          </w:tcPr>
          <w:p w14:paraId="29CC2B7D" w14:textId="77777777" w:rsidR="006E1073" w:rsidRDefault="0016724F">
            <w:pPr>
              <w:jc w:val="center"/>
            </w:pPr>
            <w:r>
              <w:t>10.9</w:t>
            </w:r>
          </w:p>
        </w:tc>
        <w:tc>
          <w:tcPr>
            <w:tcW w:w="1446" w:type="dxa"/>
          </w:tcPr>
          <w:p w14:paraId="18AD1ED3" w14:textId="77777777" w:rsidR="006E1073" w:rsidRDefault="0016724F">
            <w:pPr>
              <w:jc w:val="center"/>
            </w:pPr>
            <w:r>
              <w:rPr>
                <w:b/>
              </w:rPr>
              <w:t>38</w:t>
            </w:r>
          </w:p>
        </w:tc>
        <w:tc>
          <w:tcPr>
            <w:tcW w:w="1446" w:type="dxa"/>
          </w:tcPr>
          <w:p w14:paraId="448431E9" w14:textId="77777777" w:rsidR="006E1073" w:rsidRDefault="0016724F">
            <w:pPr>
              <w:jc w:val="center"/>
            </w:pPr>
            <w:r>
              <w:t>10.8</w:t>
            </w:r>
          </w:p>
        </w:tc>
        <w:tc>
          <w:tcPr>
            <w:tcW w:w="1446" w:type="dxa"/>
          </w:tcPr>
          <w:p w14:paraId="1E7B8666" w14:textId="77777777" w:rsidR="006E1073" w:rsidRDefault="0016724F">
            <w:pPr>
              <w:jc w:val="center"/>
            </w:pPr>
            <w:r>
              <w:rPr>
                <w:b/>
              </w:rPr>
              <w:t>58</w:t>
            </w:r>
          </w:p>
        </w:tc>
        <w:tc>
          <w:tcPr>
            <w:tcW w:w="1446" w:type="dxa"/>
          </w:tcPr>
          <w:p w14:paraId="03DFA6DD" w14:textId="77777777" w:rsidR="006E1073" w:rsidRDefault="0016724F">
            <w:pPr>
              <w:jc w:val="center"/>
            </w:pPr>
            <w:r>
              <w:t>9.3</w:t>
            </w:r>
          </w:p>
        </w:tc>
      </w:tr>
      <w:tr w:rsidR="006E1073" w14:paraId="33B06845" w14:textId="77777777">
        <w:trPr>
          <w:jc w:val="center"/>
        </w:trPr>
        <w:tc>
          <w:tcPr>
            <w:tcW w:w="1446" w:type="dxa"/>
          </w:tcPr>
          <w:p w14:paraId="49559503" w14:textId="77777777" w:rsidR="006E1073" w:rsidRDefault="0016724F">
            <w:pPr>
              <w:jc w:val="center"/>
            </w:pPr>
            <w:r>
              <w:rPr>
                <w:b/>
              </w:rPr>
              <w:t>19</w:t>
            </w:r>
          </w:p>
        </w:tc>
        <w:tc>
          <w:tcPr>
            <w:tcW w:w="1446" w:type="dxa"/>
          </w:tcPr>
          <w:p w14:paraId="73427651" w14:textId="77777777" w:rsidR="006E1073" w:rsidRDefault="0016724F">
            <w:pPr>
              <w:jc w:val="center"/>
            </w:pPr>
            <w:r>
              <w:t>9.8</w:t>
            </w:r>
          </w:p>
        </w:tc>
        <w:tc>
          <w:tcPr>
            <w:tcW w:w="1446" w:type="dxa"/>
          </w:tcPr>
          <w:p w14:paraId="57C206A6" w14:textId="77777777" w:rsidR="006E1073" w:rsidRDefault="0016724F">
            <w:pPr>
              <w:jc w:val="center"/>
            </w:pPr>
            <w:r>
              <w:rPr>
                <w:b/>
              </w:rPr>
              <w:t>39</w:t>
            </w:r>
          </w:p>
        </w:tc>
        <w:tc>
          <w:tcPr>
            <w:tcW w:w="1446" w:type="dxa"/>
          </w:tcPr>
          <w:p w14:paraId="4985E6A5" w14:textId="77777777" w:rsidR="006E1073" w:rsidRDefault="0016724F">
            <w:pPr>
              <w:jc w:val="center"/>
            </w:pPr>
            <w:r>
              <w:t>9.3</w:t>
            </w:r>
          </w:p>
        </w:tc>
        <w:tc>
          <w:tcPr>
            <w:tcW w:w="1446" w:type="dxa"/>
          </w:tcPr>
          <w:p w14:paraId="30EE27B3" w14:textId="77777777" w:rsidR="006E1073" w:rsidRDefault="0016724F">
            <w:pPr>
              <w:jc w:val="center"/>
            </w:pPr>
            <w:r>
              <w:rPr>
                <w:b/>
              </w:rPr>
              <w:t>59</w:t>
            </w:r>
          </w:p>
        </w:tc>
        <w:tc>
          <w:tcPr>
            <w:tcW w:w="1446" w:type="dxa"/>
          </w:tcPr>
          <w:p w14:paraId="3B75DD1D" w14:textId="77777777" w:rsidR="006E1073" w:rsidRDefault="0016724F">
            <w:pPr>
              <w:jc w:val="center"/>
            </w:pPr>
            <w:r>
              <w:t>9.1</w:t>
            </w:r>
          </w:p>
        </w:tc>
      </w:tr>
      <w:tr w:rsidR="006E1073" w14:paraId="58DFAD0A" w14:textId="77777777">
        <w:trPr>
          <w:jc w:val="center"/>
        </w:trPr>
        <w:tc>
          <w:tcPr>
            <w:tcW w:w="1446" w:type="dxa"/>
          </w:tcPr>
          <w:p w14:paraId="119CE487" w14:textId="77777777" w:rsidR="006E1073" w:rsidRDefault="0016724F">
            <w:pPr>
              <w:jc w:val="center"/>
            </w:pPr>
            <w:r>
              <w:rPr>
                <w:b/>
              </w:rPr>
              <w:t>20</w:t>
            </w:r>
          </w:p>
        </w:tc>
        <w:tc>
          <w:tcPr>
            <w:tcW w:w="1446" w:type="dxa"/>
          </w:tcPr>
          <w:p w14:paraId="4AF7D121" w14:textId="77777777" w:rsidR="006E1073" w:rsidRDefault="0016724F">
            <w:pPr>
              <w:jc w:val="center"/>
            </w:pPr>
            <w:r>
              <w:t>9.2</w:t>
            </w:r>
          </w:p>
        </w:tc>
        <w:tc>
          <w:tcPr>
            <w:tcW w:w="1446" w:type="dxa"/>
          </w:tcPr>
          <w:p w14:paraId="201EC0C6" w14:textId="77777777" w:rsidR="006E1073" w:rsidRDefault="0016724F">
            <w:pPr>
              <w:jc w:val="center"/>
            </w:pPr>
            <w:r>
              <w:rPr>
                <w:b/>
              </w:rPr>
              <w:t>40</w:t>
            </w:r>
          </w:p>
        </w:tc>
        <w:tc>
          <w:tcPr>
            <w:tcW w:w="1446" w:type="dxa"/>
          </w:tcPr>
          <w:p w14:paraId="56D620FA" w14:textId="77777777" w:rsidR="006E1073" w:rsidRDefault="0016724F">
            <w:pPr>
              <w:jc w:val="center"/>
            </w:pPr>
            <w:r>
              <w:t>9.0</w:t>
            </w:r>
          </w:p>
        </w:tc>
        <w:tc>
          <w:tcPr>
            <w:tcW w:w="1446" w:type="dxa"/>
          </w:tcPr>
          <w:p w14:paraId="6FBC07BC" w14:textId="77777777" w:rsidR="006E1073" w:rsidRDefault="0016724F">
            <w:pPr>
              <w:jc w:val="center"/>
            </w:pPr>
            <w:r>
              <w:rPr>
                <w:b/>
              </w:rPr>
              <w:t>60</w:t>
            </w:r>
          </w:p>
        </w:tc>
        <w:tc>
          <w:tcPr>
            <w:tcW w:w="1446" w:type="dxa"/>
          </w:tcPr>
          <w:p w14:paraId="1B81AD3D" w14:textId="77777777" w:rsidR="006E1073" w:rsidRDefault="0016724F">
            <w:pPr>
              <w:jc w:val="center"/>
            </w:pPr>
            <w:r>
              <w:t>10.8</w:t>
            </w:r>
          </w:p>
        </w:tc>
      </w:tr>
    </w:tbl>
    <w:p w14:paraId="17FE3519" w14:textId="3E4975B5" w:rsidR="00D1660A" w:rsidRDefault="00D1660A"/>
    <w:p w14:paraId="23357D6F" w14:textId="77777777" w:rsidR="00D1660A" w:rsidRDefault="00D1660A">
      <w:pPr>
        <w:spacing w:after="200"/>
      </w:pPr>
      <w:r>
        <w:br w:type="page"/>
      </w:r>
    </w:p>
    <w:p w14:paraId="09773C1A" w14:textId="77777777" w:rsidR="006E1073" w:rsidRDefault="006E1073"/>
    <w:p w14:paraId="0E47B91B" w14:textId="77777777" w:rsidR="006E1073" w:rsidRDefault="0016724F">
      <w:pPr>
        <w:jc w:val="center"/>
      </w:pPr>
      <w:r>
        <w:rPr>
          <w:noProof/>
        </w:rPr>
        <w:drawing>
          <wp:inline distT="0" distB="0" distL="0" distR="0" wp14:anchorId="307A6036" wp14:editId="61C9D4D4">
            <wp:extent cx="5760000" cy="3780000"/>
            <wp:effectExtent l="0" t="0" r="0" b="0"/>
            <wp:docPr id="1003" name="Picture 1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d_fig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FD0C" w14:textId="77777777" w:rsidR="006E1073" w:rsidRDefault="0016724F">
      <w:pPr>
        <w:jc w:val="center"/>
      </w:pPr>
      <w:proofErr w:type="spellStart"/>
      <w:r>
        <w:t>Рисунок</w:t>
      </w:r>
      <w:proofErr w:type="spellEnd"/>
      <w:r>
        <w:t xml:space="preserve"> 2. </w:t>
      </w:r>
      <w:proofErr w:type="spellStart"/>
      <w:r>
        <w:t>Измерение</w:t>
      </w:r>
      <w:proofErr w:type="spellEnd"/>
      <w:r>
        <w:t xml:space="preserve"> </w:t>
      </w:r>
      <w:proofErr w:type="spellStart"/>
      <w:r>
        <w:t>температуры</w:t>
      </w:r>
      <w:proofErr w:type="spellEnd"/>
      <w:r>
        <w:t xml:space="preserve"> в печи. Образец №1.</w:t>
      </w:r>
    </w:p>
    <w:p w14:paraId="1EBCB710" w14:textId="77777777" w:rsidR="006E1073" w:rsidRDefault="006E1073"/>
    <w:p w14:paraId="48C7A479" w14:textId="77777777" w:rsidR="006E1073" w:rsidRDefault="0016724F">
      <w:pPr>
        <w:jc w:val="center"/>
      </w:pPr>
      <w:r>
        <w:rPr>
          <w:noProof/>
        </w:rPr>
        <w:drawing>
          <wp:inline distT="0" distB="0" distL="0" distR="0" wp14:anchorId="16F6A15C" wp14:editId="0E98FFD2">
            <wp:extent cx="5760000" cy="3780000"/>
            <wp:effectExtent l="0" t="0" r="0" b="0"/>
            <wp:docPr id="1004" name="Picture 1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d_figu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909F" w14:textId="77777777" w:rsidR="006E1073" w:rsidRDefault="0016724F">
      <w:pPr>
        <w:jc w:val="center"/>
      </w:pPr>
      <w:proofErr w:type="spellStart"/>
      <w:r>
        <w:t>Рисунок</w:t>
      </w:r>
      <w:proofErr w:type="spellEnd"/>
      <w:r>
        <w:t xml:space="preserve"> 3. </w:t>
      </w:r>
      <w:proofErr w:type="spellStart"/>
      <w:r>
        <w:t>Измерение</w:t>
      </w:r>
      <w:proofErr w:type="spellEnd"/>
      <w:r>
        <w:t xml:space="preserve"> </w:t>
      </w:r>
      <w:proofErr w:type="spellStart"/>
      <w:r>
        <w:t>температуры</w:t>
      </w:r>
      <w:proofErr w:type="spellEnd"/>
      <w:r>
        <w:t xml:space="preserve"> в печи. Образец №2.</w:t>
      </w:r>
    </w:p>
    <w:p w14:paraId="73A1F55B" w14:textId="5619C9F7" w:rsidR="00D1660A" w:rsidRDefault="00D1660A">
      <w:pPr>
        <w:spacing w:after="200"/>
      </w:pPr>
      <w:r>
        <w:br w:type="page"/>
      </w:r>
    </w:p>
    <w:p w14:paraId="3665DCE0" w14:textId="77777777" w:rsidR="006E1073" w:rsidRDefault="006E1073"/>
    <w:p w14:paraId="274E9CD8" w14:textId="77777777" w:rsidR="006E1073" w:rsidRDefault="0016724F">
      <w:pPr>
        <w:jc w:val="center"/>
      </w:pPr>
      <w:r>
        <w:rPr>
          <w:noProof/>
        </w:rPr>
        <w:drawing>
          <wp:inline distT="0" distB="0" distL="0" distR="0" wp14:anchorId="1E9AD403" wp14:editId="34C43DD3">
            <wp:extent cx="5760000" cy="3780000"/>
            <wp:effectExtent l="0" t="0" r="0" b="0"/>
            <wp:docPr id="1005" name="Picture 1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d_figur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DCD1" w14:textId="77777777" w:rsidR="006E1073" w:rsidRDefault="0016724F">
      <w:pPr>
        <w:jc w:val="center"/>
      </w:pPr>
      <w:proofErr w:type="spellStart"/>
      <w:r>
        <w:t>Рисунок</w:t>
      </w:r>
      <w:proofErr w:type="spellEnd"/>
      <w:r>
        <w:t xml:space="preserve"> 4. </w:t>
      </w:r>
      <w:proofErr w:type="spellStart"/>
      <w:r>
        <w:t>Измерения</w:t>
      </w:r>
      <w:proofErr w:type="spellEnd"/>
      <w:r>
        <w:t xml:space="preserve"> </w:t>
      </w:r>
      <w:proofErr w:type="spellStart"/>
      <w:r>
        <w:t>температуры</w:t>
      </w:r>
      <w:proofErr w:type="spellEnd"/>
      <w:r>
        <w:t xml:space="preserve"> на необогреваемой поверхности </w:t>
      </w:r>
      <w:proofErr w:type="spellStart"/>
      <w:r>
        <w:t>полотна</w:t>
      </w:r>
      <w:proofErr w:type="spellEnd"/>
      <w:r>
        <w:t>. Образец №1.</w:t>
      </w:r>
    </w:p>
    <w:p w14:paraId="799B094D" w14:textId="77777777" w:rsidR="006E1073" w:rsidRDefault="006E1073"/>
    <w:p w14:paraId="4BC0C4D6" w14:textId="77777777" w:rsidR="006E1073" w:rsidRDefault="0016724F">
      <w:pPr>
        <w:jc w:val="center"/>
      </w:pPr>
      <w:r>
        <w:rPr>
          <w:noProof/>
        </w:rPr>
        <w:drawing>
          <wp:inline distT="0" distB="0" distL="0" distR="0" wp14:anchorId="67848D1C" wp14:editId="6326539F">
            <wp:extent cx="5760000" cy="3780000"/>
            <wp:effectExtent l="0" t="0" r="0" b="0"/>
            <wp:docPr id="1006" name="Picture 1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d_figur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14F1" w14:textId="77777777" w:rsidR="006E1073" w:rsidRDefault="0016724F">
      <w:pPr>
        <w:jc w:val="center"/>
      </w:pPr>
      <w:proofErr w:type="spellStart"/>
      <w:r>
        <w:t>Рисунок</w:t>
      </w:r>
      <w:proofErr w:type="spellEnd"/>
      <w:r>
        <w:t xml:space="preserve"> 5. </w:t>
      </w:r>
      <w:proofErr w:type="spellStart"/>
      <w:r>
        <w:t>Измерения</w:t>
      </w:r>
      <w:proofErr w:type="spellEnd"/>
      <w:r>
        <w:t xml:space="preserve"> </w:t>
      </w:r>
      <w:proofErr w:type="spellStart"/>
      <w:r>
        <w:t>температуры</w:t>
      </w:r>
      <w:proofErr w:type="spellEnd"/>
      <w:r>
        <w:t xml:space="preserve"> на необогреваемой поверхности </w:t>
      </w:r>
      <w:proofErr w:type="spellStart"/>
      <w:r>
        <w:t>полотна</w:t>
      </w:r>
      <w:proofErr w:type="spellEnd"/>
      <w:r>
        <w:t>. Образец №1.</w:t>
      </w:r>
    </w:p>
    <w:p w14:paraId="2ACC3B2B" w14:textId="7CD75689" w:rsidR="00D1660A" w:rsidRDefault="00D1660A">
      <w:pPr>
        <w:spacing w:after="200"/>
      </w:pPr>
      <w:r>
        <w:br w:type="page"/>
      </w:r>
    </w:p>
    <w:p w14:paraId="6C1FCBD0" w14:textId="77777777" w:rsidR="006E1073" w:rsidRDefault="006E1073"/>
    <w:p w14:paraId="78069D63" w14:textId="77777777" w:rsidR="006E1073" w:rsidRDefault="0016724F">
      <w:pPr>
        <w:jc w:val="center"/>
      </w:pPr>
      <w:r>
        <w:rPr>
          <w:noProof/>
        </w:rPr>
        <w:drawing>
          <wp:inline distT="0" distB="0" distL="0" distR="0" wp14:anchorId="5062DC8B" wp14:editId="7BB39BE8">
            <wp:extent cx="5760000" cy="3780000"/>
            <wp:effectExtent l="0" t="0" r="0" b="0"/>
            <wp:docPr id="1007" name="Picture 1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d_figur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C4B8" w14:textId="77777777" w:rsidR="006E1073" w:rsidRDefault="0016724F">
      <w:pPr>
        <w:jc w:val="center"/>
      </w:pPr>
      <w:proofErr w:type="spellStart"/>
      <w:r>
        <w:t>Рисунок</w:t>
      </w:r>
      <w:proofErr w:type="spellEnd"/>
      <w:r>
        <w:t xml:space="preserve"> 6. </w:t>
      </w:r>
      <w:proofErr w:type="spellStart"/>
      <w:r>
        <w:t>Измерения</w:t>
      </w:r>
      <w:proofErr w:type="spellEnd"/>
      <w:r>
        <w:t xml:space="preserve"> </w:t>
      </w:r>
      <w:proofErr w:type="spellStart"/>
      <w:r>
        <w:t>температуры</w:t>
      </w:r>
      <w:proofErr w:type="spellEnd"/>
      <w:r>
        <w:t xml:space="preserve"> на необогреваемой поверхности </w:t>
      </w:r>
      <w:proofErr w:type="spellStart"/>
      <w:r>
        <w:t>полотна</w:t>
      </w:r>
      <w:proofErr w:type="spellEnd"/>
      <w:r>
        <w:t>. Образец №1.</w:t>
      </w:r>
    </w:p>
    <w:p w14:paraId="54179418" w14:textId="77777777" w:rsidR="006E1073" w:rsidRDefault="006E1073"/>
    <w:p w14:paraId="279940FA" w14:textId="77777777" w:rsidR="006E1073" w:rsidRDefault="0016724F">
      <w:pPr>
        <w:jc w:val="center"/>
      </w:pPr>
      <w:r>
        <w:rPr>
          <w:noProof/>
        </w:rPr>
        <w:drawing>
          <wp:inline distT="0" distB="0" distL="0" distR="0" wp14:anchorId="34710433" wp14:editId="6EBAE82C">
            <wp:extent cx="5760000" cy="3780000"/>
            <wp:effectExtent l="0" t="0" r="0" b="0"/>
            <wp:docPr id="1008" name="Picture 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d_figur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6BA5" w14:textId="77777777" w:rsidR="006E1073" w:rsidRDefault="0016724F">
      <w:pPr>
        <w:jc w:val="center"/>
      </w:pPr>
      <w:proofErr w:type="spellStart"/>
      <w:r>
        <w:t>Рисунок</w:t>
      </w:r>
      <w:proofErr w:type="spellEnd"/>
      <w:r>
        <w:t xml:space="preserve"> 7. </w:t>
      </w:r>
      <w:proofErr w:type="spellStart"/>
      <w:r>
        <w:t>Измерения</w:t>
      </w:r>
      <w:proofErr w:type="spellEnd"/>
      <w:r>
        <w:t xml:space="preserve"> </w:t>
      </w:r>
      <w:proofErr w:type="spellStart"/>
      <w:r>
        <w:t>температуры</w:t>
      </w:r>
      <w:proofErr w:type="spellEnd"/>
      <w:r>
        <w:t xml:space="preserve"> на необогреваемой поверхности </w:t>
      </w:r>
      <w:proofErr w:type="spellStart"/>
      <w:r>
        <w:t>коробки</w:t>
      </w:r>
      <w:proofErr w:type="spellEnd"/>
      <w:r>
        <w:t>. Образец №1.</w:t>
      </w:r>
    </w:p>
    <w:p w14:paraId="6A5474F3" w14:textId="1ADAE91E" w:rsidR="00D1660A" w:rsidRDefault="00D1660A">
      <w:pPr>
        <w:spacing w:after="200"/>
      </w:pPr>
      <w:r>
        <w:br w:type="page"/>
      </w:r>
    </w:p>
    <w:p w14:paraId="5B2DF5CB" w14:textId="77777777" w:rsidR="006E1073" w:rsidRDefault="006E1073"/>
    <w:p w14:paraId="45179094" w14:textId="77777777" w:rsidR="006E1073" w:rsidRDefault="0016724F">
      <w:pPr>
        <w:jc w:val="center"/>
      </w:pPr>
      <w:r>
        <w:rPr>
          <w:noProof/>
        </w:rPr>
        <w:drawing>
          <wp:inline distT="0" distB="0" distL="0" distR="0" wp14:anchorId="1369E369" wp14:editId="6045FDB2">
            <wp:extent cx="5760000" cy="3780000"/>
            <wp:effectExtent l="0" t="0" r="0" b="0"/>
            <wp:docPr id="1009" name="Picture 1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d_figur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52BC" w14:textId="77777777" w:rsidR="006E1073" w:rsidRDefault="0016724F">
      <w:pPr>
        <w:jc w:val="center"/>
      </w:pPr>
      <w:proofErr w:type="spellStart"/>
      <w:r>
        <w:t>Рисунок</w:t>
      </w:r>
      <w:proofErr w:type="spellEnd"/>
      <w:r>
        <w:t xml:space="preserve"> 8. </w:t>
      </w:r>
      <w:proofErr w:type="spellStart"/>
      <w:r>
        <w:t>Измерения</w:t>
      </w:r>
      <w:proofErr w:type="spellEnd"/>
      <w:r>
        <w:t xml:space="preserve"> </w:t>
      </w:r>
      <w:proofErr w:type="spellStart"/>
      <w:r>
        <w:t>температуры</w:t>
      </w:r>
      <w:proofErr w:type="spellEnd"/>
      <w:r>
        <w:t xml:space="preserve"> на необогреваемой поверхности </w:t>
      </w:r>
      <w:proofErr w:type="spellStart"/>
      <w:r>
        <w:t>обрамления</w:t>
      </w:r>
      <w:proofErr w:type="spellEnd"/>
      <w:r>
        <w:t xml:space="preserve"> и </w:t>
      </w:r>
      <w:proofErr w:type="spellStart"/>
      <w:r>
        <w:t>стекла</w:t>
      </w:r>
      <w:proofErr w:type="spellEnd"/>
      <w:r>
        <w:t>. Образец №1.</w:t>
      </w:r>
    </w:p>
    <w:p w14:paraId="3DFCCF63" w14:textId="77777777" w:rsidR="006E1073" w:rsidRDefault="006E1073"/>
    <w:p w14:paraId="26ACE1AF" w14:textId="77777777" w:rsidR="006E1073" w:rsidRDefault="0016724F">
      <w:pPr>
        <w:jc w:val="center"/>
      </w:pPr>
      <w:r>
        <w:rPr>
          <w:noProof/>
        </w:rPr>
        <w:drawing>
          <wp:inline distT="0" distB="0" distL="0" distR="0" wp14:anchorId="78228B99" wp14:editId="60526909">
            <wp:extent cx="5760000" cy="3780000"/>
            <wp:effectExtent l="0" t="0" r="0" b="0"/>
            <wp:docPr id="1010" name="Picture 1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d_figur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AC72" w14:textId="77777777" w:rsidR="006E1073" w:rsidRDefault="0016724F">
      <w:pPr>
        <w:jc w:val="center"/>
      </w:pPr>
      <w:proofErr w:type="spellStart"/>
      <w:r>
        <w:t>Рисунок</w:t>
      </w:r>
      <w:proofErr w:type="spellEnd"/>
      <w:r>
        <w:t xml:space="preserve"> 9. </w:t>
      </w:r>
      <w:proofErr w:type="spellStart"/>
      <w:r>
        <w:t>Измерения</w:t>
      </w:r>
      <w:proofErr w:type="spellEnd"/>
      <w:r>
        <w:t xml:space="preserve"> </w:t>
      </w:r>
      <w:proofErr w:type="spellStart"/>
      <w:r>
        <w:t>температуры</w:t>
      </w:r>
      <w:proofErr w:type="spellEnd"/>
      <w:r>
        <w:t xml:space="preserve"> на необогреваемой поверхности </w:t>
      </w:r>
      <w:proofErr w:type="spellStart"/>
      <w:r>
        <w:t>полотна</w:t>
      </w:r>
      <w:proofErr w:type="spellEnd"/>
      <w:r>
        <w:t>. Образец №2.</w:t>
      </w:r>
    </w:p>
    <w:p w14:paraId="1E968242" w14:textId="0D3B5B0B" w:rsidR="00D1660A" w:rsidRDefault="00D1660A">
      <w:pPr>
        <w:spacing w:after="200"/>
      </w:pPr>
      <w:r>
        <w:br w:type="page"/>
      </w:r>
    </w:p>
    <w:p w14:paraId="392076DC" w14:textId="77777777" w:rsidR="006E1073" w:rsidRDefault="006E1073"/>
    <w:p w14:paraId="0F0FE696" w14:textId="77777777" w:rsidR="006E1073" w:rsidRDefault="0016724F">
      <w:pPr>
        <w:jc w:val="center"/>
      </w:pPr>
      <w:r>
        <w:rPr>
          <w:noProof/>
        </w:rPr>
        <w:drawing>
          <wp:inline distT="0" distB="0" distL="0" distR="0" wp14:anchorId="5494733B" wp14:editId="5E158D07">
            <wp:extent cx="5760000" cy="3780000"/>
            <wp:effectExtent l="0" t="0" r="0" b="0"/>
            <wp:docPr id="1011" name="Picture 1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d_figur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BC57" w14:textId="77777777" w:rsidR="006E1073" w:rsidRDefault="0016724F">
      <w:pPr>
        <w:jc w:val="center"/>
      </w:pPr>
      <w:proofErr w:type="spellStart"/>
      <w:r>
        <w:t>Рисунок</w:t>
      </w:r>
      <w:proofErr w:type="spellEnd"/>
      <w:r>
        <w:t xml:space="preserve"> 10. </w:t>
      </w:r>
      <w:proofErr w:type="spellStart"/>
      <w:r>
        <w:t>Измерения</w:t>
      </w:r>
      <w:proofErr w:type="spellEnd"/>
      <w:r>
        <w:t xml:space="preserve"> </w:t>
      </w:r>
      <w:proofErr w:type="spellStart"/>
      <w:r>
        <w:t>температуры</w:t>
      </w:r>
      <w:proofErr w:type="spellEnd"/>
      <w:r>
        <w:t xml:space="preserve"> на необогреваемой поверхности </w:t>
      </w:r>
      <w:proofErr w:type="spellStart"/>
      <w:r>
        <w:t>полотна</w:t>
      </w:r>
      <w:proofErr w:type="spellEnd"/>
      <w:r>
        <w:t xml:space="preserve">. Образец </w:t>
      </w:r>
      <w:r>
        <w:t>№2.</w:t>
      </w:r>
    </w:p>
    <w:p w14:paraId="59FF4A1E" w14:textId="77777777" w:rsidR="006E1073" w:rsidRDefault="006E1073"/>
    <w:p w14:paraId="31CB4C1F" w14:textId="77777777" w:rsidR="006E1073" w:rsidRDefault="0016724F">
      <w:pPr>
        <w:jc w:val="center"/>
      </w:pPr>
      <w:r>
        <w:rPr>
          <w:noProof/>
        </w:rPr>
        <w:drawing>
          <wp:inline distT="0" distB="0" distL="0" distR="0" wp14:anchorId="7BD02346" wp14:editId="7AE63D8C">
            <wp:extent cx="5760000" cy="3780000"/>
            <wp:effectExtent l="0" t="0" r="0" b="0"/>
            <wp:docPr id="1012" name="Picture 1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d_figur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1854" w14:textId="77777777" w:rsidR="006E1073" w:rsidRDefault="0016724F">
      <w:pPr>
        <w:jc w:val="center"/>
      </w:pPr>
      <w:proofErr w:type="spellStart"/>
      <w:r>
        <w:t>Рисунок</w:t>
      </w:r>
      <w:proofErr w:type="spellEnd"/>
      <w:r>
        <w:t xml:space="preserve"> 11. </w:t>
      </w:r>
      <w:proofErr w:type="spellStart"/>
      <w:r>
        <w:t>Измерения</w:t>
      </w:r>
      <w:proofErr w:type="spellEnd"/>
      <w:r>
        <w:t xml:space="preserve"> </w:t>
      </w:r>
      <w:proofErr w:type="spellStart"/>
      <w:r>
        <w:t>температуры</w:t>
      </w:r>
      <w:proofErr w:type="spellEnd"/>
      <w:r>
        <w:t xml:space="preserve"> на необогреваемой поверхности </w:t>
      </w:r>
      <w:proofErr w:type="spellStart"/>
      <w:r>
        <w:t>полотна</w:t>
      </w:r>
      <w:proofErr w:type="spellEnd"/>
      <w:r>
        <w:t>. Образец №2.</w:t>
      </w:r>
    </w:p>
    <w:p w14:paraId="6C962AE6" w14:textId="2D7CA2CD" w:rsidR="00D1660A" w:rsidRDefault="00D1660A">
      <w:pPr>
        <w:spacing w:after="200"/>
      </w:pPr>
      <w:r>
        <w:br w:type="page"/>
      </w:r>
    </w:p>
    <w:p w14:paraId="217E53E3" w14:textId="77777777" w:rsidR="006E1073" w:rsidRDefault="006E1073"/>
    <w:p w14:paraId="57F8B855" w14:textId="77777777" w:rsidR="006E1073" w:rsidRDefault="0016724F">
      <w:pPr>
        <w:jc w:val="center"/>
      </w:pPr>
      <w:r>
        <w:rPr>
          <w:noProof/>
        </w:rPr>
        <w:drawing>
          <wp:inline distT="0" distB="0" distL="0" distR="0" wp14:anchorId="6DD40D48" wp14:editId="7B0E72DF">
            <wp:extent cx="5760000" cy="3780000"/>
            <wp:effectExtent l="0" t="0" r="0" b="0"/>
            <wp:docPr id="1013" name="Picture 1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d_figur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7B9A" w14:textId="77777777" w:rsidR="006E1073" w:rsidRDefault="0016724F">
      <w:pPr>
        <w:jc w:val="center"/>
      </w:pPr>
      <w:proofErr w:type="spellStart"/>
      <w:r>
        <w:t>Рисунок</w:t>
      </w:r>
      <w:proofErr w:type="spellEnd"/>
      <w:r>
        <w:t xml:space="preserve"> 12. </w:t>
      </w:r>
      <w:proofErr w:type="spellStart"/>
      <w:r>
        <w:t>Измерения</w:t>
      </w:r>
      <w:proofErr w:type="spellEnd"/>
      <w:r>
        <w:t xml:space="preserve"> </w:t>
      </w:r>
      <w:proofErr w:type="spellStart"/>
      <w:r>
        <w:t>температуры</w:t>
      </w:r>
      <w:proofErr w:type="spellEnd"/>
      <w:r>
        <w:t xml:space="preserve"> на необогреваемой поверхности </w:t>
      </w:r>
      <w:proofErr w:type="spellStart"/>
      <w:r>
        <w:t>коробки</w:t>
      </w:r>
      <w:proofErr w:type="spellEnd"/>
      <w:r>
        <w:t>. Образец №2.</w:t>
      </w:r>
    </w:p>
    <w:p w14:paraId="3BC6C446" w14:textId="77777777" w:rsidR="006E1073" w:rsidRDefault="006E1073"/>
    <w:p w14:paraId="536478B0" w14:textId="77777777" w:rsidR="006E1073" w:rsidRDefault="0016724F">
      <w:pPr>
        <w:jc w:val="center"/>
      </w:pPr>
      <w:r>
        <w:rPr>
          <w:noProof/>
        </w:rPr>
        <w:drawing>
          <wp:inline distT="0" distB="0" distL="0" distR="0" wp14:anchorId="7459CE9E" wp14:editId="34587C1C">
            <wp:extent cx="5760000" cy="3780000"/>
            <wp:effectExtent l="0" t="0" r="0" b="0"/>
            <wp:docPr id="1014" name="Picture 1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d_figur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C7CF" w14:textId="77777777" w:rsidR="006E1073" w:rsidRDefault="0016724F">
      <w:pPr>
        <w:jc w:val="center"/>
      </w:pPr>
      <w:proofErr w:type="spellStart"/>
      <w:r>
        <w:t>Рисунок</w:t>
      </w:r>
      <w:proofErr w:type="spellEnd"/>
      <w:r>
        <w:t xml:space="preserve"> 13. </w:t>
      </w:r>
      <w:proofErr w:type="spellStart"/>
      <w:r>
        <w:t>Измерения</w:t>
      </w:r>
      <w:proofErr w:type="spellEnd"/>
      <w:r>
        <w:t xml:space="preserve"> </w:t>
      </w:r>
      <w:proofErr w:type="spellStart"/>
      <w:r>
        <w:t>температуры</w:t>
      </w:r>
      <w:proofErr w:type="spellEnd"/>
      <w:r>
        <w:t xml:space="preserve"> на необогреваемой поверхности </w:t>
      </w:r>
      <w:proofErr w:type="spellStart"/>
      <w:r>
        <w:t>обрамлени</w:t>
      </w:r>
      <w:r>
        <w:t>я</w:t>
      </w:r>
      <w:proofErr w:type="spellEnd"/>
      <w:r>
        <w:t xml:space="preserve"> и </w:t>
      </w:r>
      <w:proofErr w:type="spellStart"/>
      <w:r>
        <w:t>стекла</w:t>
      </w:r>
      <w:proofErr w:type="spellEnd"/>
      <w:r>
        <w:t>. Образец №2.</w:t>
      </w:r>
    </w:p>
    <w:p w14:paraId="77DC4229" w14:textId="77777777" w:rsidR="006E1073" w:rsidRDefault="006E1073"/>
    <w:sectPr w:rsidR="006E1073" w:rsidSect="00B83214">
      <w:footerReference w:type="default" r:id="rId22"/>
      <w:pgSz w:w="11906" w:h="16838" w:code="9"/>
      <w:pgMar w:top="426" w:right="566" w:bottom="567" w:left="567" w:header="720" w:footer="12" w:gutter="0"/>
      <w:pgBorders w:zOrder="back"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gBorders>
      <w:cols w:space="720"/>
      <w:titlePg/>
      <w:docGrid w:linePitch="5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4CED1" w14:textId="77777777" w:rsidR="0016724F" w:rsidRDefault="0016724F" w:rsidP="00025576">
      <w:pPr>
        <w:spacing w:line="240" w:lineRule="auto"/>
      </w:pPr>
      <w:r>
        <w:separator/>
      </w:r>
    </w:p>
  </w:endnote>
  <w:endnote w:type="continuationSeparator" w:id="0">
    <w:p w14:paraId="74334768" w14:textId="77777777" w:rsidR="0016724F" w:rsidRDefault="0016724F" w:rsidP="000255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BED01" w14:textId="77777777" w:rsidR="00025576" w:rsidRPr="00025576" w:rsidRDefault="00025576" w:rsidP="00025576">
    <w:pPr>
      <w:spacing w:line="259" w:lineRule="auto"/>
      <w:jc w:val="center"/>
      <w:rPr>
        <w:rFonts w:eastAsia="DengXian" w:cs="Arial"/>
        <w:szCs w:val="20"/>
        <w:lang w:val="ru-RU" w:eastAsia="zh-CN"/>
      </w:rPr>
    </w:pPr>
  </w:p>
  <w:tbl>
    <w:tblPr>
      <w:tblW w:w="10915" w:type="dxa"/>
      <w:tblInd w:w="-34" w:type="dxa"/>
      <w:tblLook w:val="04A0" w:firstRow="1" w:lastRow="0" w:firstColumn="1" w:lastColumn="0" w:noHBand="0" w:noVBand="1"/>
    </w:tblPr>
    <w:tblGrid>
      <w:gridCol w:w="7513"/>
      <w:gridCol w:w="3402"/>
    </w:tblGrid>
    <w:tr w:rsidR="00025576" w:rsidRPr="00025576" w14:paraId="7E9FE7DA" w14:textId="77777777" w:rsidTr="0007091B">
      <w:tc>
        <w:tcPr>
          <w:tcW w:w="7513" w:type="dxa"/>
          <w:shd w:val="clear" w:color="auto" w:fill="auto"/>
        </w:tcPr>
        <w:p w14:paraId="555FE4C0" w14:textId="77777777" w:rsidR="00025576" w:rsidRPr="00E11865" w:rsidRDefault="00025576" w:rsidP="00025576">
          <w:pPr>
            <w:spacing w:line="240" w:lineRule="auto"/>
            <w:rPr>
              <w:rFonts w:eastAsia="DengXian" w:cs="Times New Roman"/>
              <w:szCs w:val="20"/>
              <w:lang w:eastAsia="zh-CN"/>
            </w:rPr>
          </w:pPr>
          <w:r w:rsidRPr="00025576">
            <w:rPr>
              <w:rFonts w:eastAsia="DengXian" w:cs="Times New Roman"/>
              <w:szCs w:val="20"/>
              <w:lang w:val="ru-RU" w:eastAsia="zh-CN"/>
            </w:rPr>
            <w:t xml:space="preserve">ИЛ </w:t>
          </w:r>
          <w:r w:rsidR="00E11865">
            <w:rPr>
              <w:rFonts w:eastAsia="DengXian" w:cs="Times New Roman"/>
              <w:szCs w:val="20"/>
              <w:lang w:eastAsia="zh-CN"/>
            </w:rPr>
            <w:t>ООО «Лаборатория»</w:t>
          </w:r>
        </w:p>
        <w:p w14:paraId="5AD78C17" w14:textId="77777777" w:rsidR="00025576" w:rsidRPr="00600A28" w:rsidRDefault="00025576" w:rsidP="00025576">
          <w:pPr>
            <w:spacing w:line="240" w:lineRule="auto"/>
            <w:rPr>
              <w:rFonts w:eastAsia="DengXian" w:cs="Times New Roman"/>
              <w:szCs w:val="20"/>
              <w:lang w:eastAsia="zh-CN"/>
            </w:rPr>
          </w:pPr>
          <w:r w:rsidRPr="00025576">
            <w:rPr>
              <w:rFonts w:eastAsia="DengXian" w:cs="Times New Roman"/>
              <w:szCs w:val="20"/>
              <w:lang w:val="ru-RU" w:eastAsia="zh-CN"/>
            </w:rPr>
            <w:t>Протокол испытаний № ХХХ-С/ТР-</w:t>
          </w:r>
          <w:r w:rsidR="00B06699" w:rsidRPr="00B06699">
            <w:rPr>
              <w:rFonts w:eastAsia="DengXian" w:cs="Times New Roman"/>
              <w:szCs w:val="20"/>
              <w:lang w:val="ru-RU" w:eastAsia="zh-CN"/>
            </w:rPr>
            <w:t>23</w:t>
          </w:r>
        </w:p>
        <w:p w14:paraId="1A262F3E" w14:textId="77777777" w:rsidR="00025576" w:rsidRPr="00025576" w:rsidRDefault="00025576" w:rsidP="00025576">
          <w:pPr>
            <w:spacing w:line="240" w:lineRule="auto"/>
            <w:rPr>
              <w:rFonts w:eastAsia="DengXian" w:cs="Times New Roman"/>
              <w:b/>
              <w:bCs/>
              <w:szCs w:val="20"/>
              <w:lang w:val="ru-RU" w:eastAsia="zh-CN"/>
            </w:rPr>
          </w:pPr>
        </w:p>
      </w:tc>
      <w:tc>
        <w:tcPr>
          <w:tcW w:w="3402" w:type="dxa"/>
          <w:shd w:val="clear" w:color="auto" w:fill="auto"/>
        </w:tcPr>
        <w:p w14:paraId="45EF0BAE" w14:textId="77777777" w:rsidR="00025576" w:rsidRPr="00025576" w:rsidRDefault="00025576" w:rsidP="00025576">
          <w:pPr>
            <w:spacing w:line="240" w:lineRule="auto"/>
            <w:ind w:right="-114"/>
            <w:jc w:val="right"/>
            <w:rPr>
              <w:rFonts w:eastAsia="DengXian" w:cs="Times New Roman"/>
              <w:szCs w:val="20"/>
              <w:lang w:eastAsia="zh-CN"/>
            </w:rPr>
          </w:pPr>
          <w:r w:rsidRPr="00025576">
            <w:rPr>
              <w:rFonts w:eastAsia="DengXian" w:cs="Times New Roman"/>
              <w:szCs w:val="20"/>
              <w:lang w:val="ru-RU" w:eastAsia="zh-CN"/>
            </w:rPr>
            <w:t xml:space="preserve">Страница </w:t>
          </w:r>
          <w:r w:rsidRPr="00025576">
            <w:rPr>
              <w:rFonts w:eastAsia="DengXian" w:cs="Times New Roman"/>
              <w:szCs w:val="20"/>
              <w:lang w:eastAsia="zh-CN"/>
            </w:rPr>
            <w:fldChar w:fldCharType="begin"/>
          </w:r>
          <w:r w:rsidRPr="00025576">
            <w:rPr>
              <w:rFonts w:eastAsia="DengXian" w:cs="Times New Roman"/>
              <w:szCs w:val="20"/>
              <w:lang w:eastAsia="zh-CN"/>
            </w:rPr>
            <w:instrText>PAGE</w:instrText>
          </w:r>
          <w:r w:rsidRPr="00025576">
            <w:rPr>
              <w:rFonts w:eastAsia="DengXian" w:cs="Times New Roman"/>
              <w:szCs w:val="20"/>
              <w:lang w:val="ru-RU" w:eastAsia="zh-CN"/>
            </w:rPr>
            <w:instrText xml:space="preserve">  \* </w:instrText>
          </w:r>
          <w:r w:rsidRPr="00025576">
            <w:rPr>
              <w:rFonts w:eastAsia="DengXian" w:cs="Times New Roman"/>
              <w:szCs w:val="20"/>
              <w:lang w:eastAsia="zh-CN"/>
            </w:rPr>
            <w:instrText>Arabic</w:instrText>
          </w:r>
          <w:r w:rsidRPr="00025576">
            <w:rPr>
              <w:rFonts w:eastAsia="DengXian" w:cs="Times New Roman"/>
              <w:szCs w:val="20"/>
              <w:lang w:val="ru-RU" w:eastAsia="zh-CN"/>
            </w:rPr>
            <w:instrText xml:space="preserve">  \* </w:instrText>
          </w:r>
          <w:r w:rsidRPr="00025576">
            <w:rPr>
              <w:rFonts w:eastAsia="DengXian" w:cs="Times New Roman"/>
              <w:szCs w:val="20"/>
              <w:lang w:eastAsia="zh-CN"/>
            </w:rPr>
            <w:instrText>MERGEFORMAT</w:instrText>
          </w:r>
          <w:r w:rsidRPr="00025576">
            <w:rPr>
              <w:rFonts w:eastAsia="DengXian" w:cs="Times New Roman"/>
              <w:szCs w:val="20"/>
              <w:lang w:eastAsia="zh-CN"/>
            </w:rPr>
            <w:fldChar w:fldCharType="separate"/>
          </w:r>
          <w:r w:rsidRPr="00025576">
            <w:rPr>
              <w:rFonts w:eastAsia="DengXian" w:cs="Times New Roman"/>
              <w:szCs w:val="20"/>
              <w:lang w:eastAsia="zh-CN"/>
            </w:rPr>
            <w:t>2</w:t>
          </w:r>
          <w:r w:rsidRPr="00025576">
            <w:rPr>
              <w:rFonts w:eastAsia="DengXian" w:cs="Times New Roman"/>
              <w:szCs w:val="20"/>
              <w:lang w:eastAsia="zh-CN"/>
            </w:rPr>
            <w:fldChar w:fldCharType="end"/>
          </w:r>
          <w:r w:rsidRPr="00025576">
            <w:rPr>
              <w:rFonts w:eastAsia="DengXian" w:cs="Times New Roman"/>
              <w:szCs w:val="20"/>
              <w:lang w:val="ru-RU" w:eastAsia="zh-CN"/>
            </w:rPr>
            <w:t xml:space="preserve"> из </w:t>
          </w:r>
          <w:r w:rsidRPr="00025576">
            <w:rPr>
              <w:rFonts w:eastAsia="DengXian" w:cs="Times New Roman"/>
              <w:szCs w:val="20"/>
              <w:lang w:eastAsia="zh-CN"/>
            </w:rPr>
            <w:fldChar w:fldCharType="begin"/>
          </w:r>
          <w:r w:rsidRPr="00025576">
            <w:rPr>
              <w:rFonts w:eastAsia="DengXian" w:cs="Times New Roman"/>
              <w:szCs w:val="20"/>
              <w:lang w:eastAsia="zh-CN"/>
            </w:rPr>
            <w:instrText>NUMPAGES</w:instrText>
          </w:r>
          <w:r w:rsidRPr="00025576">
            <w:rPr>
              <w:rFonts w:eastAsia="DengXian" w:cs="Times New Roman"/>
              <w:szCs w:val="20"/>
              <w:lang w:val="ru-RU" w:eastAsia="zh-CN"/>
            </w:rPr>
            <w:instrText xml:space="preserve">  \* </w:instrText>
          </w:r>
          <w:r w:rsidRPr="00025576">
            <w:rPr>
              <w:rFonts w:eastAsia="DengXian" w:cs="Times New Roman"/>
              <w:szCs w:val="20"/>
              <w:lang w:eastAsia="zh-CN"/>
            </w:rPr>
            <w:instrText>Arabic</w:instrText>
          </w:r>
          <w:r w:rsidRPr="00025576">
            <w:rPr>
              <w:rFonts w:eastAsia="DengXian" w:cs="Times New Roman"/>
              <w:szCs w:val="20"/>
              <w:lang w:val="ru-RU" w:eastAsia="zh-CN"/>
            </w:rPr>
            <w:instrText xml:space="preserve">  \* </w:instrText>
          </w:r>
          <w:r w:rsidRPr="00025576">
            <w:rPr>
              <w:rFonts w:eastAsia="DengXian" w:cs="Times New Roman"/>
              <w:szCs w:val="20"/>
              <w:lang w:eastAsia="zh-CN"/>
            </w:rPr>
            <w:instrText>MERGEFORMAT</w:instrText>
          </w:r>
          <w:r w:rsidRPr="00025576">
            <w:rPr>
              <w:rFonts w:eastAsia="DengXian" w:cs="Times New Roman"/>
              <w:szCs w:val="20"/>
              <w:lang w:eastAsia="zh-CN"/>
            </w:rPr>
            <w:fldChar w:fldCharType="separate"/>
          </w:r>
          <w:r w:rsidRPr="00025576">
            <w:rPr>
              <w:rFonts w:eastAsia="DengXian" w:cs="Times New Roman"/>
              <w:szCs w:val="20"/>
              <w:lang w:eastAsia="zh-CN"/>
            </w:rPr>
            <w:t>17</w:t>
          </w:r>
          <w:r w:rsidRPr="00025576">
            <w:rPr>
              <w:rFonts w:eastAsia="DengXian" w:cs="Times New Roman"/>
              <w:szCs w:val="20"/>
              <w:lang w:eastAsia="zh-CN"/>
            </w:rPr>
            <w:fldChar w:fldCharType="end"/>
          </w:r>
        </w:p>
      </w:tc>
    </w:tr>
    <w:tr w:rsidR="00025576" w:rsidRPr="00025576" w14:paraId="11F6525B" w14:textId="77777777" w:rsidTr="0007091B">
      <w:tc>
        <w:tcPr>
          <w:tcW w:w="10915" w:type="dxa"/>
          <w:gridSpan w:val="2"/>
          <w:shd w:val="clear" w:color="auto" w:fill="auto"/>
          <w:vAlign w:val="center"/>
        </w:tcPr>
        <w:p w14:paraId="578E87A3" w14:textId="77777777" w:rsidR="00025576" w:rsidRPr="00600A28" w:rsidRDefault="00025576" w:rsidP="00025576">
          <w:pPr>
            <w:tabs>
              <w:tab w:val="center" w:pos="4677"/>
              <w:tab w:val="right" w:pos="9355"/>
            </w:tabs>
            <w:spacing w:line="240" w:lineRule="auto"/>
            <w:rPr>
              <w:rFonts w:eastAsia="DengXian" w:cs="Times New Roman"/>
              <w:szCs w:val="20"/>
              <w:lang w:eastAsia="zh-CN"/>
            </w:rPr>
          </w:pPr>
          <w:r w:rsidRPr="00025576">
            <w:rPr>
              <w:rFonts w:eastAsia="DengXian" w:cs="Times New Roman"/>
              <w:szCs w:val="20"/>
              <w:lang w:val="ru-RU" w:eastAsia="zh-CN"/>
            </w:rPr>
            <w:t>Дата 00.00.20</w:t>
          </w:r>
          <w:r w:rsidR="00B06699" w:rsidRPr="00B06699">
            <w:rPr>
              <w:rFonts w:eastAsia="DengXian" w:cs="Times New Roman"/>
              <w:szCs w:val="20"/>
              <w:lang w:val="ru-RU" w:eastAsia="zh-CN"/>
            </w:rPr>
            <w:t>23</w:t>
          </w:r>
        </w:p>
      </w:tc>
    </w:tr>
  </w:tbl>
  <w:p w14:paraId="31C2343E" w14:textId="77777777" w:rsidR="00025576" w:rsidRPr="00025576" w:rsidRDefault="00025576" w:rsidP="00025576">
    <w:pPr>
      <w:tabs>
        <w:tab w:val="center" w:pos="4677"/>
        <w:tab w:val="right" w:pos="9355"/>
      </w:tabs>
      <w:spacing w:line="240" w:lineRule="auto"/>
      <w:rPr>
        <w:rFonts w:eastAsia="DengXian" w:cs="Arial"/>
        <w:szCs w:val="20"/>
        <w:lang w:val="ru-RU" w:eastAsia="zh-CN"/>
      </w:rPr>
    </w:pPr>
  </w:p>
  <w:p w14:paraId="025AF76F" w14:textId="77777777" w:rsidR="00025576" w:rsidRDefault="0002557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58B1C" w14:textId="77777777" w:rsidR="0016724F" w:rsidRDefault="0016724F" w:rsidP="00025576">
      <w:pPr>
        <w:spacing w:line="240" w:lineRule="auto"/>
      </w:pPr>
      <w:r>
        <w:separator/>
      </w:r>
    </w:p>
  </w:footnote>
  <w:footnote w:type="continuationSeparator" w:id="0">
    <w:p w14:paraId="10FB9E98" w14:textId="77777777" w:rsidR="0016724F" w:rsidRDefault="0016724F" w:rsidP="000255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3470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ADB8F3F2"/>
    <w:lvl w:ilvl="0">
      <w:numFmt w:val="bullet"/>
      <w:lvlText w:val="*"/>
      <w:lvlJc w:val="left"/>
    </w:lvl>
  </w:abstractNum>
  <w:abstractNum w:abstractNumId="11" w15:restartNumberingAfterBreak="0">
    <w:nsid w:val="067976E1"/>
    <w:multiLevelType w:val="hybridMultilevel"/>
    <w:tmpl w:val="5C78D98C"/>
    <w:lvl w:ilvl="0" w:tplc="613A776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CAC30A8"/>
    <w:multiLevelType w:val="hybridMultilevel"/>
    <w:tmpl w:val="01F43430"/>
    <w:lvl w:ilvl="0" w:tplc="9AC86FA2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1D073AB"/>
    <w:multiLevelType w:val="singleLevel"/>
    <w:tmpl w:val="05165812"/>
    <w:lvl w:ilvl="0">
      <w:start w:val="1"/>
      <w:numFmt w:val="decimal"/>
      <w:lvlText w:val="%1."/>
      <w:legacy w:legacy="1" w:legacySpace="0" w:legacyIndent="202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335E689D"/>
    <w:multiLevelType w:val="hybridMultilevel"/>
    <w:tmpl w:val="BF64D064"/>
    <w:lvl w:ilvl="0" w:tplc="C8A63D72">
      <w:start w:val="2022"/>
      <w:numFmt w:val="decimal"/>
      <w:lvlText w:val="%1"/>
      <w:lvlJc w:val="left"/>
      <w:pPr>
        <w:ind w:left="1309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79F7F0E"/>
    <w:multiLevelType w:val="hybridMultilevel"/>
    <w:tmpl w:val="C13ED898"/>
    <w:lvl w:ilvl="0" w:tplc="7602CC42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16" w15:restartNumberingAfterBreak="0">
    <w:nsid w:val="55A8597F"/>
    <w:multiLevelType w:val="hybridMultilevel"/>
    <w:tmpl w:val="C13ED898"/>
    <w:lvl w:ilvl="0" w:tplc="7602CC42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17" w15:restartNumberingAfterBreak="0">
    <w:nsid w:val="7FEA058B"/>
    <w:multiLevelType w:val="hybridMultilevel"/>
    <w:tmpl w:val="4900F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  <w:lvlOverride w:ilvl="0">
      <w:lvl w:ilvl="0">
        <w:start w:val="65535"/>
        <w:numFmt w:val="bullet"/>
        <w:lvlText w:val="-"/>
        <w:legacy w:legacy="1" w:legacySpace="0" w:legacyIndent="137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15"/>
  </w:num>
  <w:num w:numId="12">
    <w:abstractNumId w:val="13"/>
  </w:num>
  <w:num w:numId="13">
    <w:abstractNumId w:val="13"/>
    <w:lvlOverride w:ilvl="0">
      <w:lvl w:ilvl="0">
        <w:start w:val="1"/>
        <w:numFmt w:val="decimal"/>
        <w:lvlText w:val="%1."/>
        <w:legacy w:legacy="1" w:legacySpace="0" w:legacyIndent="201"/>
        <w:lvlJc w:val="left"/>
        <w:rPr>
          <w:rFonts w:ascii="Times New Roman" w:hAnsi="Times New Roman" w:cs="Times New Roman" w:hint="default"/>
          <w:b w:val="0"/>
          <w:bCs/>
        </w:rPr>
      </w:lvl>
    </w:lvlOverride>
  </w:num>
  <w:num w:numId="14">
    <w:abstractNumId w:val="4"/>
  </w:num>
  <w:num w:numId="15">
    <w:abstractNumId w:val="16"/>
  </w:num>
  <w:num w:numId="16">
    <w:abstractNumId w:val="11"/>
  </w:num>
  <w:num w:numId="17">
    <w:abstractNumId w:val="14"/>
  </w:num>
  <w:num w:numId="18">
    <w:abstractNumId w:val="1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5A5"/>
    <w:rsid w:val="00014FB8"/>
    <w:rsid w:val="000214A5"/>
    <w:rsid w:val="00021D07"/>
    <w:rsid w:val="0002555A"/>
    <w:rsid w:val="00025576"/>
    <w:rsid w:val="00034616"/>
    <w:rsid w:val="0006063C"/>
    <w:rsid w:val="000904BD"/>
    <w:rsid w:val="000A6BB3"/>
    <w:rsid w:val="000C7570"/>
    <w:rsid w:val="000D180F"/>
    <w:rsid w:val="000F3A09"/>
    <w:rsid w:val="0015074B"/>
    <w:rsid w:val="00151FFF"/>
    <w:rsid w:val="00161704"/>
    <w:rsid w:val="00164BEC"/>
    <w:rsid w:val="0016724F"/>
    <w:rsid w:val="001961F2"/>
    <w:rsid w:val="001A6F12"/>
    <w:rsid w:val="001B742C"/>
    <w:rsid w:val="001D074E"/>
    <w:rsid w:val="001E017B"/>
    <w:rsid w:val="001E7AA5"/>
    <w:rsid w:val="001F170C"/>
    <w:rsid w:val="001F37B8"/>
    <w:rsid w:val="001F5D01"/>
    <w:rsid w:val="00206696"/>
    <w:rsid w:val="002729DE"/>
    <w:rsid w:val="002746F7"/>
    <w:rsid w:val="0029639D"/>
    <w:rsid w:val="002C49D4"/>
    <w:rsid w:val="002E43F3"/>
    <w:rsid w:val="002E7D12"/>
    <w:rsid w:val="002F3DB1"/>
    <w:rsid w:val="0030229C"/>
    <w:rsid w:val="00302938"/>
    <w:rsid w:val="00306D2B"/>
    <w:rsid w:val="00326CE7"/>
    <w:rsid w:val="00326F90"/>
    <w:rsid w:val="0032790D"/>
    <w:rsid w:val="00335C72"/>
    <w:rsid w:val="003636FF"/>
    <w:rsid w:val="00393CBF"/>
    <w:rsid w:val="003A4946"/>
    <w:rsid w:val="003F02EC"/>
    <w:rsid w:val="003F159B"/>
    <w:rsid w:val="004216DF"/>
    <w:rsid w:val="00430E8A"/>
    <w:rsid w:val="004327EA"/>
    <w:rsid w:val="004607AA"/>
    <w:rsid w:val="00477D89"/>
    <w:rsid w:val="004D75C7"/>
    <w:rsid w:val="004E295F"/>
    <w:rsid w:val="004E49A9"/>
    <w:rsid w:val="00574FAF"/>
    <w:rsid w:val="00575DA0"/>
    <w:rsid w:val="00591632"/>
    <w:rsid w:val="005A5CC6"/>
    <w:rsid w:val="005C715B"/>
    <w:rsid w:val="005D1A28"/>
    <w:rsid w:val="005D2B2F"/>
    <w:rsid w:val="005E09AA"/>
    <w:rsid w:val="005F612C"/>
    <w:rsid w:val="00600A28"/>
    <w:rsid w:val="0062166B"/>
    <w:rsid w:val="0062419B"/>
    <w:rsid w:val="00645CA4"/>
    <w:rsid w:val="00667DE4"/>
    <w:rsid w:val="00671CEF"/>
    <w:rsid w:val="006B4418"/>
    <w:rsid w:val="006C6E89"/>
    <w:rsid w:val="006C7A82"/>
    <w:rsid w:val="006D6C31"/>
    <w:rsid w:val="006E1073"/>
    <w:rsid w:val="007037D4"/>
    <w:rsid w:val="007163B1"/>
    <w:rsid w:val="007239DB"/>
    <w:rsid w:val="00724817"/>
    <w:rsid w:val="00747ECE"/>
    <w:rsid w:val="00747F1F"/>
    <w:rsid w:val="00760673"/>
    <w:rsid w:val="00776D1B"/>
    <w:rsid w:val="007B25AB"/>
    <w:rsid w:val="007B4187"/>
    <w:rsid w:val="007C3574"/>
    <w:rsid w:val="0082464C"/>
    <w:rsid w:val="00830D1F"/>
    <w:rsid w:val="00831DD4"/>
    <w:rsid w:val="0083763D"/>
    <w:rsid w:val="0084185F"/>
    <w:rsid w:val="00843FB5"/>
    <w:rsid w:val="00844524"/>
    <w:rsid w:val="0084546A"/>
    <w:rsid w:val="00857506"/>
    <w:rsid w:val="00861ECB"/>
    <w:rsid w:val="0086651F"/>
    <w:rsid w:val="008807E7"/>
    <w:rsid w:val="008860B9"/>
    <w:rsid w:val="00890B8E"/>
    <w:rsid w:val="008A0D87"/>
    <w:rsid w:val="008B4400"/>
    <w:rsid w:val="008B640B"/>
    <w:rsid w:val="008C20E9"/>
    <w:rsid w:val="008C620B"/>
    <w:rsid w:val="00906044"/>
    <w:rsid w:val="00922B4F"/>
    <w:rsid w:val="0093426E"/>
    <w:rsid w:val="00985885"/>
    <w:rsid w:val="009D429E"/>
    <w:rsid w:val="009F7699"/>
    <w:rsid w:val="00A001F5"/>
    <w:rsid w:val="00A0406F"/>
    <w:rsid w:val="00A276CE"/>
    <w:rsid w:val="00A424CA"/>
    <w:rsid w:val="00A66F70"/>
    <w:rsid w:val="00A87F48"/>
    <w:rsid w:val="00A901C8"/>
    <w:rsid w:val="00A920B1"/>
    <w:rsid w:val="00A94AE6"/>
    <w:rsid w:val="00AA1D8D"/>
    <w:rsid w:val="00AA61DF"/>
    <w:rsid w:val="00AC514F"/>
    <w:rsid w:val="00AF0E9E"/>
    <w:rsid w:val="00AF547B"/>
    <w:rsid w:val="00AF74DB"/>
    <w:rsid w:val="00B06699"/>
    <w:rsid w:val="00B33E6B"/>
    <w:rsid w:val="00B47730"/>
    <w:rsid w:val="00B61447"/>
    <w:rsid w:val="00B71B10"/>
    <w:rsid w:val="00B83214"/>
    <w:rsid w:val="00B97099"/>
    <w:rsid w:val="00BA7E52"/>
    <w:rsid w:val="00BC1A41"/>
    <w:rsid w:val="00BD2FDA"/>
    <w:rsid w:val="00C17F58"/>
    <w:rsid w:val="00C22F43"/>
    <w:rsid w:val="00C24A43"/>
    <w:rsid w:val="00C34D2B"/>
    <w:rsid w:val="00C6464D"/>
    <w:rsid w:val="00CA061B"/>
    <w:rsid w:val="00CA7A60"/>
    <w:rsid w:val="00CB0664"/>
    <w:rsid w:val="00CE2390"/>
    <w:rsid w:val="00CF2800"/>
    <w:rsid w:val="00CF356D"/>
    <w:rsid w:val="00D1660A"/>
    <w:rsid w:val="00D1764B"/>
    <w:rsid w:val="00D21F9B"/>
    <w:rsid w:val="00D3279A"/>
    <w:rsid w:val="00D9781A"/>
    <w:rsid w:val="00DA0730"/>
    <w:rsid w:val="00DB356F"/>
    <w:rsid w:val="00DB623B"/>
    <w:rsid w:val="00DB627C"/>
    <w:rsid w:val="00DC3804"/>
    <w:rsid w:val="00DE24F7"/>
    <w:rsid w:val="00E04F08"/>
    <w:rsid w:val="00E11865"/>
    <w:rsid w:val="00E15806"/>
    <w:rsid w:val="00E30538"/>
    <w:rsid w:val="00E32EC1"/>
    <w:rsid w:val="00E926A9"/>
    <w:rsid w:val="00EC7CEC"/>
    <w:rsid w:val="00EE2160"/>
    <w:rsid w:val="00EF56FE"/>
    <w:rsid w:val="00F20CDF"/>
    <w:rsid w:val="00F23351"/>
    <w:rsid w:val="00F53A57"/>
    <w:rsid w:val="00F7048D"/>
    <w:rsid w:val="00F74182"/>
    <w:rsid w:val="00FC4874"/>
    <w:rsid w:val="00FC693F"/>
    <w:rsid w:val="00FD5BFB"/>
    <w:rsid w:val="00FD6BB7"/>
    <w:rsid w:val="00FF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897E487"/>
  <w14:defaultImageDpi w14:val="300"/>
  <w15:docId w15:val="{CCFC9310-293D-427C-AD8A-D01ACC44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pPr>
      <w:spacing w:after="0"/>
    </w:pPr>
    <w:rPr>
      <w:rFonts w:ascii="Times New Roman" w:hAnsi="Times New Roman"/>
      <w:sz w:val="20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Верхний колонтитул Знак"/>
    <w:basedOn w:val="a2"/>
    <w:link w:val="a5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numbering" w:customStyle="1" w:styleId="14">
    <w:name w:val="Нет списка1"/>
    <w:next w:val="a4"/>
    <w:uiPriority w:val="99"/>
    <w:semiHidden/>
    <w:unhideWhenUsed/>
    <w:rsid w:val="005A5CC6"/>
  </w:style>
  <w:style w:type="table" w:customStyle="1" w:styleId="15">
    <w:name w:val="Сетка таблицы1"/>
    <w:basedOn w:val="a3"/>
    <w:next w:val="aff0"/>
    <w:uiPriority w:val="39"/>
    <w:rsid w:val="005A5CC6"/>
    <w:pPr>
      <w:spacing w:after="0" w:line="240" w:lineRule="auto"/>
    </w:pPr>
    <w:rPr>
      <w:rFonts w:ascii="Calibri" w:eastAsia="DengXian" w:hAnsi="Calibri" w:cs="Arial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91">
    <w:name w:val="Font Style91"/>
    <w:rsid w:val="005A5CC6"/>
    <w:rPr>
      <w:rFonts w:ascii="Times New Roman" w:hAnsi="Times New Roman"/>
      <w:sz w:val="18"/>
    </w:rPr>
  </w:style>
  <w:style w:type="character" w:styleId="aff8">
    <w:name w:val="Placeholder Text"/>
    <w:uiPriority w:val="99"/>
    <w:semiHidden/>
    <w:rsid w:val="005A5CC6"/>
    <w:rPr>
      <w:color w:val="808080"/>
    </w:rPr>
  </w:style>
  <w:style w:type="paragraph" w:styleId="aff9">
    <w:name w:val="Normal (Web)"/>
    <w:basedOn w:val="a1"/>
    <w:uiPriority w:val="99"/>
    <w:unhideWhenUsed/>
    <w:rsid w:val="005A5C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zh-CN"/>
    </w:rPr>
  </w:style>
  <w:style w:type="character" w:styleId="affa">
    <w:name w:val="annotation reference"/>
    <w:uiPriority w:val="99"/>
    <w:semiHidden/>
    <w:unhideWhenUsed/>
    <w:rsid w:val="005A5CC6"/>
    <w:rPr>
      <w:sz w:val="16"/>
      <w:szCs w:val="16"/>
    </w:rPr>
  </w:style>
  <w:style w:type="paragraph" w:styleId="affb">
    <w:name w:val="annotation text"/>
    <w:basedOn w:val="a1"/>
    <w:link w:val="affc"/>
    <w:uiPriority w:val="99"/>
    <w:semiHidden/>
    <w:unhideWhenUsed/>
    <w:rsid w:val="005A5CC6"/>
    <w:pPr>
      <w:spacing w:line="240" w:lineRule="auto"/>
    </w:pPr>
    <w:rPr>
      <w:rFonts w:eastAsia="DengXian" w:cs="Arial"/>
      <w:szCs w:val="20"/>
      <w:lang w:val="ru-RU" w:eastAsia="zh-CN"/>
    </w:rPr>
  </w:style>
  <w:style w:type="character" w:customStyle="1" w:styleId="affc">
    <w:name w:val="Текст примечания Знак"/>
    <w:basedOn w:val="a2"/>
    <w:link w:val="affb"/>
    <w:uiPriority w:val="99"/>
    <w:semiHidden/>
    <w:rsid w:val="005A5CC6"/>
    <w:rPr>
      <w:rFonts w:ascii="Times New Roman" w:eastAsia="DengXian" w:hAnsi="Times New Roman" w:cs="Arial"/>
      <w:sz w:val="20"/>
      <w:szCs w:val="20"/>
      <w:lang w:val="ru-RU" w:eastAsia="zh-CN"/>
    </w:rPr>
  </w:style>
  <w:style w:type="paragraph" w:styleId="affd">
    <w:name w:val="annotation subject"/>
    <w:basedOn w:val="affb"/>
    <w:next w:val="affb"/>
    <w:link w:val="affe"/>
    <w:uiPriority w:val="99"/>
    <w:semiHidden/>
    <w:unhideWhenUsed/>
    <w:rsid w:val="005A5CC6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semiHidden/>
    <w:rsid w:val="005A5CC6"/>
    <w:rPr>
      <w:rFonts w:ascii="Times New Roman" w:eastAsia="DengXian" w:hAnsi="Times New Roman" w:cs="Arial"/>
      <w:b/>
      <w:bCs/>
      <w:sz w:val="20"/>
      <w:szCs w:val="20"/>
      <w:lang w:val="ru-RU" w:eastAsia="zh-CN"/>
    </w:rPr>
  </w:style>
  <w:style w:type="paragraph" w:customStyle="1" w:styleId="Style26">
    <w:name w:val="Style26"/>
    <w:basedOn w:val="a1"/>
    <w:rsid w:val="005A5CC6"/>
    <w:pPr>
      <w:widowControl w:val="0"/>
      <w:autoSpaceDE w:val="0"/>
      <w:autoSpaceDN w:val="0"/>
      <w:adjustRightInd w:val="0"/>
      <w:spacing w:line="230" w:lineRule="exact"/>
      <w:jc w:val="center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yle28">
    <w:name w:val="Style28"/>
    <w:basedOn w:val="a1"/>
    <w:rsid w:val="005A5CC6"/>
    <w:pPr>
      <w:widowControl w:val="0"/>
      <w:autoSpaceDE w:val="0"/>
      <w:autoSpaceDN w:val="0"/>
      <w:adjustRightInd w:val="0"/>
      <w:spacing w:line="230" w:lineRule="exac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FontStyle41">
    <w:name w:val="Font Style41"/>
    <w:rsid w:val="005A5CC6"/>
    <w:rPr>
      <w:rFonts w:ascii="Times New Roman" w:hAnsi="Times New Roman" w:cs="Times New Roman"/>
      <w:sz w:val="18"/>
      <w:szCs w:val="18"/>
    </w:rPr>
  </w:style>
  <w:style w:type="paragraph" w:customStyle="1" w:styleId="Style25">
    <w:name w:val="Style25"/>
    <w:basedOn w:val="a1"/>
    <w:rsid w:val="005A5CC6"/>
    <w:pPr>
      <w:widowControl w:val="0"/>
      <w:autoSpaceDE w:val="0"/>
      <w:autoSpaceDN w:val="0"/>
      <w:adjustRightInd w:val="0"/>
      <w:spacing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yle17">
    <w:name w:val="Style17"/>
    <w:basedOn w:val="a1"/>
    <w:rsid w:val="005A5CC6"/>
    <w:pPr>
      <w:widowControl w:val="0"/>
      <w:autoSpaceDE w:val="0"/>
      <w:autoSpaceDN w:val="0"/>
      <w:adjustRightInd w:val="0"/>
      <w:spacing w:line="274" w:lineRule="exact"/>
      <w:jc w:val="both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FontStyle101">
    <w:name w:val="Font Style101"/>
    <w:rsid w:val="005A5CC6"/>
    <w:rPr>
      <w:rFonts w:ascii="Times New Roman" w:hAnsi="Times New Roman" w:cs="Times New Roman"/>
      <w:i/>
      <w:iCs/>
      <w:sz w:val="20"/>
      <w:szCs w:val="20"/>
    </w:rPr>
  </w:style>
  <w:style w:type="numbering" w:customStyle="1" w:styleId="2c">
    <w:name w:val="Нет списка2"/>
    <w:next w:val="a4"/>
    <w:uiPriority w:val="99"/>
    <w:semiHidden/>
    <w:unhideWhenUsed/>
    <w:rsid w:val="00B33E6B"/>
  </w:style>
  <w:style w:type="table" w:customStyle="1" w:styleId="2d">
    <w:name w:val="Сетка таблицы2"/>
    <w:basedOn w:val="a3"/>
    <w:next w:val="aff0"/>
    <w:uiPriority w:val="39"/>
    <w:rsid w:val="00B33E6B"/>
    <w:pPr>
      <w:spacing w:after="0" w:line="240" w:lineRule="auto"/>
    </w:pPr>
    <w:rPr>
      <w:rFonts w:ascii="Calibri" w:eastAsia="DengXian" w:hAnsi="Calibri" w:cs="Arial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3"/>
    <w:next w:val="aff0"/>
    <w:uiPriority w:val="39"/>
    <w:rsid w:val="00B33E6B"/>
    <w:pPr>
      <w:spacing w:after="0" w:line="240" w:lineRule="auto"/>
    </w:pPr>
    <w:rPr>
      <w:rFonts w:ascii="Calibri" w:eastAsia="DengXian" w:hAnsi="Calibri" w:cs="Arial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">
    <w:name w:val="Нет списка3"/>
    <w:next w:val="a4"/>
    <w:uiPriority w:val="99"/>
    <w:semiHidden/>
    <w:unhideWhenUsed/>
    <w:rsid w:val="00831DD4"/>
  </w:style>
  <w:style w:type="table" w:customStyle="1" w:styleId="39">
    <w:name w:val="Сетка таблицы3"/>
    <w:basedOn w:val="a3"/>
    <w:next w:val="aff0"/>
    <w:uiPriority w:val="39"/>
    <w:rsid w:val="00831DD4"/>
    <w:pPr>
      <w:spacing w:after="0" w:line="240" w:lineRule="auto"/>
    </w:pPr>
    <w:rPr>
      <w:rFonts w:ascii="Calibri" w:eastAsia="DengXian" w:hAnsi="Calibri" w:cs="Arial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3"/>
    <w:next w:val="aff0"/>
    <w:uiPriority w:val="39"/>
    <w:rsid w:val="00831DD4"/>
    <w:pPr>
      <w:spacing w:after="0" w:line="240" w:lineRule="auto"/>
    </w:pPr>
    <w:rPr>
      <w:rFonts w:ascii="Calibri" w:eastAsia="DengXian" w:hAnsi="Calibri" w:cs="Arial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2553</Words>
  <Characters>14556</Characters>
  <Application>Microsoft Office Word</Application>
  <DocSecurity>0</DocSecurity>
  <Lines>121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17075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Denis</cp:lastModifiedBy>
  <cp:revision>105</cp:revision>
  <dcterms:created xsi:type="dcterms:W3CDTF">2013-12-23T23:15:00Z</dcterms:created>
  <dcterms:modified xsi:type="dcterms:W3CDTF">2023-04-10T10:13:00Z</dcterms:modified>
  <cp:category/>
  <dc:identifier/>
  <dc:language/>
</cp:coreProperties>
</file>